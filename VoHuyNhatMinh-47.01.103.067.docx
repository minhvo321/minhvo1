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42328F" w14:textId="332D67A9" w:rsidR="0050553B" w:rsidRDefault="0050553B" w:rsidP="0050553B">
      <w:pPr>
        <w:outlineLvl w:val="0"/>
        <w:rPr>
          <w:rFonts w:ascii="Times New Roman" w:hAnsi="Times New Roman" w:cs="Times New Roman"/>
          <w:b/>
          <w:bCs w:val="0"/>
          <w:u w:val="none"/>
        </w:rPr>
      </w:pPr>
      <w:r>
        <w:rPr>
          <w:rFonts w:ascii="Times New Roman" w:hAnsi="Times New Roman" w:cs="Times New Roman"/>
          <w:b/>
          <w:bCs w:val="0"/>
          <w:u w:val="none"/>
        </w:rPr>
        <w:t>Họ và Tên: Võ Huy Nhật Minh</w:t>
      </w:r>
    </w:p>
    <w:p w14:paraId="6FEE7A7C" w14:textId="41E66C1A" w:rsidR="0050553B" w:rsidRDefault="0050553B" w:rsidP="0050553B">
      <w:pPr>
        <w:outlineLvl w:val="0"/>
        <w:rPr>
          <w:rFonts w:ascii="Times New Roman" w:hAnsi="Times New Roman" w:cs="Times New Roman"/>
          <w:b/>
          <w:bCs w:val="0"/>
          <w:u w:val="none"/>
        </w:rPr>
      </w:pPr>
      <w:r>
        <w:rPr>
          <w:rFonts w:ascii="Times New Roman" w:hAnsi="Times New Roman" w:cs="Times New Roman"/>
          <w:b/>
          <w:bCs w:val="0"/>
          <w:u w:val="none"/>
        </w:rPr>
        <w:t>MSSV:47.01.103.067</w:t>
      </w:r>
    </w:p>
    <w:p w14:paraId="3FCDF178" w14:textId="06972971" w:rsidR="0050553B" w:rsidRDefault="0050553B" w:rsidP="0050553B">
      <w:pPr>
        <w:outlineLvl w:val="0"/>
        <w:rPr>
          <w:rFonts w:ascii="Times New Roman" w:hAnsi="Times New Roman" w:cs="Times New Roman"/>
          <w:b/>
          <w:bCs w:val="0"/>
          <w:u w:val="none"/>
        </w:rPr>
      </w:pPr>
      <w:r>
        <w:rPr>
          <w:rFonts w:ascii="Times New Roman" w:hAnsi="Times New Roman" w:cs="Times New Roman"/>
          <w:b/>
          <w:bCs w:val="0"/>
          <w:u w:val="none"/>
        </w:rPr>
        <w:t>Lớp: PT&amp;TKGT2023.ST7</w:t>
      </w:r>
      <w:bookmarkStart w:id="0" w:name="_GoBack"/>
      <w:bookmarkEnd w:id="0"/>
    </w:p>
    <w:p w14:paraId="0725D7A1" w14:textId="77777777" w:rsidR="000C6644" w:rsidRDefault="000C6644">
      <w:pPr>
        <w:rPr>
          <w:rFonts w:ascii="Times New Roman" w:hAnsi="Times New Roman" w:cs="Times New Roman"/>
          <w:b/>
          <w:bCs w:val="0"/>
          <w:u w:val="none"/>
        </w:rPr>
      </w:pPr>
    </w:p>
    <w:p w14:paraId="51CDDD48" w14:textId="77777777" w:rsidR="000C6644" w:rsidRDefault="00903E2F" w:rsidP="0050553B">
      <w:pPr>
        <w:outlineLvl w:val="1"/>
        <w:rPr>
          <w:rFonts w:ascii="Times New Roman" w:hAnsi="Times New Roman" w:cs="Times New Roman"/>
          <w:b/>
          <w:bCs w:val="0"/>
          <w:u w:val="none"/>
        </w:rPr>
      </w:pPr>
      <w:bookmarkStart w:id="1" w:name="_Toc6697"/>
      <w:r>
        <w:rPr>
          <w:rFonts w:ascii="Times New Roman" w:hAnsi="Times New Roman" w:cs="Times New Roman"/>
          <w:b/>
          <w:bCs w:val="0"/>
          <w:u w:val="none"/>
        </w:rPr>
        <w:t>BÀI 1: CÀI Đ</w:t>
      </w:r>
      <w:r>
        <w:rPr>
          <w:rFonts w:ascii="Times New Roman" w:hAnsi="Times New Roman" w:cs="Times New Roman"/>
          <w:b/>
          <w:bCs w:val="0"/>
          <w:u w:val="none"/>
        </w:rPr>
        <w:t>Ặ</w:t>
      </w:r>
      <w:r>
        <w:rPr>
          <w:rFonts w:ascii="Times New Roman" w:hAnsi="Times New Roman" w:cs="Times New Roman"/>
          <w:b/>
          <w:bCs w:val="0"/>
          <w:u w:val="none"/>
        </w:rPr>
        <w:t>T VÀ TÌM HI</w:t>
      </w:r>
      <w:r>
        <w:rPr>
          <w:rFonts w:ascii="Times New Roman" w:hAnsi="Times New Roman" w:cs="Times New Roman"/>
          <w:b/>
          <w:bCs w:val="0"/>
          <w:u w:val="none"/>
        </w:rPr>
        <w:t>Ể</w:t>
      </w:r>
      <w:r>
        <w:rPr>
          <w:rFonts w:ascii="Times New Roman" w:hAnsi="Times New Roman" w:cs="Times New Roman"/>
          <w:b/>
          <w:bCs w:val="0"/>
          <w:u w:val="none"/>
        </w:rPr>
        <w:t>U LU</w:t>
      </w:r>
      <w:r>
        <w:rPr>
          <w:rFonts w:ascii="Times New Roman" w:hAnsi="Times New Roman" w:cs="Times New Roman"/>
          <w:b/>
          <w:bCs w:val="0"/>
          <w:u w:val="none"/>
        </w:rPr>
        <w:t>Ậ</w:t>
      </w:r>
      <w:r>
        <w:rPr>
          <w:rFonts w:ascii="Times New Roman" w:hAnsi="Times New Roman" w:cs="Times New Roman"/>
          <w:b/>
          <w:bCs w:val="0"/>
          <w:u w:val="none"/>
        </w:rPr>
        <w:t>T HORNER CHO ĐA TH</w:t>
      </w:r>
      <w:r>
        <w:rPr>
          <w:rFonts w:ascii="Times New Roman" w:hAnsi="Times New Roman" w:cs="Times New Roman"/>
          <w:b/>
          <w:bCs w:val="0"/>
          <w:u w:val="none"/>
        </w:rPr>
        <w:t>Ứ</w:t>
      </w:r>
      <w:r>
        <w:rPr>
          <w:rFonts w:ascii="Times New Roman" w:hAnsi="Times New Roman" w:cs="Times New Roman"/>
          <w:b/>
          <w:bCs w:val="0"/>
          <w:u w:val="none"/>
        </w:rPr>
        <w:t>C</w:t>
      </w:r>
      <w:bookmarkEnd w:id="1"/>
    </w:p>
    <w:p w14:paraId="61AEE9EC" w14:textId="77777777" w:rsidR="000C6644" w:rsidRDefault="000C6644">
      <w:pPr>
        <w:jc w:val="center"/>
        <w:rPr>
          <w:rFonts w:ascii="Times New Roman" w:hAnsi="Times New Roman" w:cs="Times New Roman"/>
          <w:b/>
          <w:bCs w:val="0"/>
          <w:u w:val="none"/>
        </w:rPr>
      </w:pPr>
    </w:p>
    <w:p w14:paraId="0E50E99D" w14:textId="77777777" w:rsidR="000C6644" w:rsidRDefault="00903E2F">
      <w:pPr>
        <w:numPr>
          <w:ilvl w:val="0"/>
          <w:numId w:val="11"/>
        </w:numPr>
        <w:spacing w:line="288" w:lineRule="auto"/>
        <w:jc w:val="left"/>
        <w:outlineLvl w:val="0"/>
        <w:rPr>
          <w:rFonts w:ascii="Times New Roman" w:hAnsi="Times New Roman" w:cs="Times New Roman"/>
          <w:b/>
          <w:bCs w:val="0"/>
          <w:u w:val="none"/>
        </w:rPr>
      </w:pPr>
      <w:bookmarkStart w:id="2" w:name="_Toc14969"/>
      <w:r>
        <w:rPr>
          <w:rFonts w:ascii="Times New Roman" w:hAnsi="Times New Roman" w:cs="Times New Roman"/>
          <w:b/>
          <w:bCs w:val="0"/>
          <w:u w:val="none"/>
        </w:rPr>
        <w:t>Tìm hi</w:t>
      </w:r>
      <w:r>
        <w:rPr>
          <w:rFonts w:ascii="Times New Roman" w:hAnsi="Times New Roman" w:cs="Times New Roman"/>
          <w:b/>
          <w:bCs w:val="0"/>
          <w:u w:val="none"/>
        </w:rPr>
        <w:t>ể</w:t>
      </w:r>
      <w:r>
        <w:rPr>
          <w:rFonts w:ascii="Times New Roman" w:hAnsi="Times New Roman" w:cs="Times New Roman"/>
          <w:b/>
          <w:bCs w:val="0"/>
          <w:u w:val="none"/>
        </w:rPr>
        <w:t>u bài toán</w:t>
      </w:r>
      <w:bookmarkEnd w:id="2"/>
    </w:p>
    <w:p w14:paraId="511EEE92" w14:textId="77777777" w:rsidR="000C6644" w:rsidRDefault="00903E2F">
      <w:pPr>
        <w:spacing w:line="288" w:lineRule="auto"/>
        <w:ind w:firstLine="720"/>
        <w:outlineLvl w:val="2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>Lu</w:t>
      </w:r>
      <w:r>
        <w:rPr>
          <w:rFonts w:ascii="Times New Roman" w:hAnsi="Times New Roman" w:cs="Times New Roman"/>
          <w:u w:val="none"/>
        </w:rPr>
        <w:t>ậ</w:t>
      </w:r>
      <w:r>
        <w:rPr>
          <w:rFonts w:ascii="Times New Roman" w:hAnsi="Times New Roman" w:cs="Times New Roman"/>
          <w:u w:val="none"/>
        </w:rPr>
        <w:t>t Horner là m</w:t>
      </w:r>
      <w:r>
        <w:rPr>
          <w:rFonts w:ascii="Times New Roman" w:hAnsi="Times New Roman" w:cs="Times New Roman"/>
          <w:u w:val="none"/>
        </w:rPr>
        <w:t>ộ</w:t>
      </w:r>
      <w:r>
        <w:rPr>
          <w:rFonts w:ascii="Times New Roman" w:hAnsi="Times New Roman" w:cs="Times New Roman"/>
          <w:u w:val="none"/>
        </w:rPr>
        <w:t>t phương pháp đư</w:t>
      </w:r>
      <w:r>
        <w:rPr>
          <w:rFonts w:ascii="Times New Roman" w:hAnsi="Times New Roman" w:cs="Times New Roman"/>
          <w:u w:val="none"/>
        </w:rPr>
        <w:t>ợ</w:t>
      </w:r>
      <w:r>
        <w:rPr>
          <w:rFonts w:ascii="Times New Roman" w:hAnsi="Times New Roman" w:cs="Times New Roman"/>
          <w:u w:val="none"/>
        </w:rPr>
        <w:t>c s</w:t>
      </w:r>
      <w:r>
        <w:rPr>
          <w:rFonts w:ascii="Times New Roman" w:hAnsi="Times New Roman" w:cs="Times New Roman"/>
          <w:u w:val="none"/>
        </w:rPr>
        <w:t>ử</w:t>
      </w:r>
      <w:r>
        <w:rPr>
          <w:rFonts w:ascii="Times New Roman" w:hAnsi="Times New Roman" w:cs="Times New Roman"/>
          <w:u w:val="none"/>
        </w:rPr>
        <w:t xml:space="preserve"> d</w:t>
      </w:r>
      <w:r>
        <w:rPr>
          <w:rFonts w:ascii="Times New Roman" w:hAnsi="Times New Roman" w:cs="Times New Roman"/>
          <w:u w:val="none"/>
        </w:rPr>
        <w:t>ụ</w:t>
      </w:r>
      <w:r>
        <w:rPr>
          <w:rFonts w:ascii="Times New Roman" w:hAnsi="Times New Roman" w:cs="Times New Roman"/>
          <w:u w:val="none"/>
        </w:rPr>
        <w:t>ng đ</w:t>
      </w:r>
      <w:r>
        <w:rPr>
          <w:rFonts w:ascii="Times New Roman" w:hAnsi="Times New Roman" w:cs="Times New Roman"/>
          <w:u w:val="none"/>
        </w:rPr>
        <w:t>ể</w:t>
      </w:r>
      <w:r>
        <w:rPr>
          <w:rFonts w:ascii="Times New Roman" w:hAnsi="Times New Roman" w:cs="Times New Roman"/>
          <w:u w:val="none"/>
        </w:rPr>
        <w:t xml:space="preserve"> chia đa th</w:t>
      </w:r>
      <w:r>
        <w:rPr>
          <w:rFonts w:ascii="Times New Roman" w:hAnsi="Times New Roman" w:cs="Times New Roman"/>
          <w:u w:val="none"/>
        </w:rPr>
        <w:t>ứ</w:t>
      </w:r>
      <w:r>
        <w:rPr>
          <w:rFonts w:ascii="Times New Roman" w:hAnsi="Times New Roman" w:cs="Times New Roman"/>
          <w:u w:val="none"/>
        </w:rPr>
        <w:t>c thành các nhân t</w:t>
      </w:r>
      <w:r>
        <w:rPr>
          <w:rFonts w:ascii="Times New Roman" w:hAnsi="Times New Roman" w:cs="Times New Roman"/>
          <w:u w:val="none"/>
        </w:rPr>
        <w:t>ử</w:t>
      </w:r>
      <w:r>
        <w:rPr>
          <w:rFonts w:ascii="Times New Roman" w:hAnsi="Times New Roman" w:cs="Times New Roman"/>
          <w:u w:val="none"/>
        </w:rPr>
        <w:t xml:space="preserve"> b</w:t>
      </w:r>
      <w:r>
        <w:rPr>
          <w:rFonts w:ascii="Times New Roman" w:hAnsi="Times New Roman" w:cs="Times New Roman"/>
          <w:u w:val="none"/>
        </w:rPr>
        <w:t>ậ</w:t>
      </w:r>
      <w:r>
        <w:rPr>
          <w:rFonts w:ascii="Times New Roman" w:hAnsi="Times New Roman" w:cs="Times New Roman"/>
          <w:u w:val="none"/>
        </w:rPr>
        <w:t>c m</w:t>
      </w:r>
      <w:r>
        <w:rPr>
          <w:rFonts w:ascii="Times New Roman" w:hAnsi="Times New Roman" w:cs="Times New Roman"/>
          <w:u w:val="none"/>
        </w:rPr>
        <w:t>ộ</w:t>
      </w:r>
      <w:r>
        <w:rPr>
          <w:rFonts w:ascii="Times New Roman" w:hAnsi="Times New Roman" w:cs="Times New Roman"/>
          <w:u w:val="none"/>
        </w:rPr>
        <w:t>t và m</w:t>
      </w:r>
      <w:r>
        <w:rPr>
          <w:rFonts w:ascii="Times New Roman" w:hAnsi="Times New Roman" w:cs="Times New Roman"/>
          <w:u w:val="none"/>
        </w:rPr>
        <w:t>ộ</w:t>
      </w:r>
      <w:r>
        <w:rPr>
          <w:rFonts w:ascii="Times New Roman" w:hAnsi="Times New Roman" w:cs="Times New Roman"/>
          <w:u w:val="none"/>
        </w:rPr>
        <w:t>t đa th</w:t>
      </w:r>
      <w:r>
        <w:rPr>
          <w:rFonts w:ascii="Times New Roman" w:hAnsi="Times New Roman" w:cs="Times New Roman"/>
          <w:u w:val="none"/>
        </w:rPr>
        <w:t>ứ</w:t>
      </w:r>
      <w:r>
        <w:rPr>
          <w:rFonts w:ascii="Times New Roman" w:hAnsi="Times New Roman" w:cs="Times New Roman"/>
          <w:u w:val="none"/>
        </w:rPr>
        <w:t xml:space="preserve">c </w:t>
      </w:r>
      <w:r>
        <w:rPr>
          <w:rFonts w:ascii="Times New Roman" w:hAnsi="Times New Roman" w:cs="Times New Roman"/>
          <w:u w:val="none"/>
        </w:rPr>
        <w:t>b</w:t>
      </w:r>
      <w:r>
        <w:rPr>
          <w:rFonts w:ascii="Times New Roman" w:hAnsi="Times New Roman" w:cs="Times New Roman"/>
          <w:u w:val="none"/>
        </w:rPr>
        <w:t>ậ</w:t>
      </w:r>
      <w:r>
        <w:rPr>
          <w:rFonts w:ascii="Times New Roman" w:hAnsi="Times New Roman" w:cs="Times New Roman"/>
          <w:u w:val="none"/>
        </w:rPr>
        <w:t>c nh</w:t>
      </w:r>
      <w:r>
        <w:rPr>
          <w:rFonts w:ascii="Times New Roman" w:hAnsi="Times New Roman" w:cs="Times New Roman"/>
          <w:u w:val="none"/>
        </w:rPr>
        <w:t>ỏ</w:t>
      </w:r>
      <w:r>
        <w:rPr>
          <w:rFonts w:ascii="Times New Roman" w:hAnsi="Times New Roman" w:cs="Times New Roman"/>
          <w:u w:val="none"/>
        </w:rPr>
        <w:t xml:space="preserve"> hơn. Phương pháp này đư</w:t>
      </w:r>
      <w:r>
        <w:rPr>
          <w:rFonts w:ascii="Times New Roman" w:hAnsi="Times New Roman" w:cs="Times New Roman"/>
          <w:u w:val="none"/>
        </w:rPr>
        <w:t>ợ</w:t>
      </w:r>
      <w:r>
        <w:rPr>
          <w:rFonts w:ascii="Times New Roman" w:hAnsi="Times New Roman" w:cs="Times New Roman"/>
          <w:u w:val="none"/>
        </w:rPr>
        <w:t>c đ</w:t>
      </w:r>
      <w:r>
        <w:rPr>
          <w:rFonts w:ascii="Times New Roman" w:hAnsi="Times New Roman" w:cs="Times New Roman"/>
          <w:u w:val="none"/>
        </w:rPr>
        <w:t>ặ</w:t>
      </w:r>
      <w:r>
        <w:rPr>
          <w:rFonts w:ascii="Times New Roman" w:hAnsi="Times New Roman" w:cs="Times New Roman"/>
          <w:u w:val="none"/>
        </w:rPr>
        <w:t>t theo tên c</w:t>
      </w:r>
      <w:r>
        <w:rPr>
          <w:rFonts w:ascii="Times New Roman" w:hAnsi="Times New Roman" w:cs="Times New Roman"/>
          <w:u w:val="none"/>
        </w:rPr>
        <w:t>ủ</w:t>
      </w:r>
      <w:r>
        <w:rPr>
          <w:rFonts w:ascii="Times New Roman" w:hAnsi="Times New Roman" w:cs="Times New Roman"/>
          <w:u w:val="none"/>
        </w:rPr>
        <w:t>a nhà toán h</w:t>
      </w:r>
      <w:r>
        <w:rPr>
          <w:rFonts w:ascii="Times New Roman" w:hAnsi="Times New Roman" w:cs="Times New Roman"/>
          <w:u w:val="none"/>
        </w:rPr>
        <w:t>ọ</w:t>
      </w:r>
      <w:r>
        <w:rPr>
          <w:rFonts w:ascii="Times New Roman" w:hAnsi="Times New Roman" w:cs="Times New Roman"/>
          <w:u w:val="none"/>
        </w:rPr>
        <w:t>c ngư</w:t>
      </w:r>
      <w:r>
        <w:rPr>
          <w:rFonts w:ascii="Times New Roman" w:hAnsi="Times New Roman" w:cs="Times New Roman"/>
          <w:u w:val="none"/>
        </w:rPr>
        <w:t>ờ</w:t>
      </w:r>
      <w:r>
        <w:rPr>
          <w:rFonts w:ascii="Times New Roman" w:hAnsi="Times New Roman" w:cs="Times New Roman"/>
          <w:u w:val="none"/>
        </w:rPr>
        <w:t>i Anh William Horner.</w:t>
      </w:r>
    </w:p>
    <w:p w14:paraId="2AB33C45" w14:textId="77777777" w:rsidR="000C6644" w:rsidRDefault="00903E2F">
      <w:pPr>
        <w:spacing w:line="288" w:lineRule="auto"/>
        <w:ind w:firstLine="720"/>
        <w:outlineLvl w:val="2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>Phương pháp này th</w:t>
      </w:r>
      <w:r>
        <w:rPr>
          <w:rFonts w:ascii="Times New Roman" w:hAnsi="Times New Roman" w:cs="Times New Roman"/>
          <w:u w:val="none"/>
        </w:rPr>
        <w:t>ự</w:t>
      </w:r>
      <w:r>
        <w:rPr>
          <w:rFonts w:ascii="Times New Roman" w:hAnsi="Times New Roman" w:cs="Times New Roman"/>
          <w:u w:val="none"/>
        </w:rPr>
        <w:t>c hi</w:t>
      </w:r>
      <w:r>
        <w:rPr>
          <w:rFonts w:ascii="Times New Roman" w:hAnsi="Times New Roman" w:cs="Times New Roman"/>
          <w:u w:val="none"/>
        </w:rPr>
        <w:t>ệ</w:t>
      </w:r>
      <w:r>
        <w:rPr>
          <w:rFonts w:ascii="Times New Roman" w:hAnsi="Times New Roman" w:cs="Times New Roman"/>
          <w:u w:val="none"/>
        </w:rPr>
        <w:t>n vi</w:t>
      </w:r>
      <w:r>
        <w:rPr>
          <w:rFonts w:ascii="Times New Roman" w:hAnsi="Times New Roman" w:cs="Times New Roman"/>
          <w:u w:val="none"/>
        </w:rPr>
        <w:t>ệ</w:t>
      </w:r>
      <w:r>
        <w:rPr>
          <w:rFonts w:ascii="Times New Roman" w:hAnsi="Times New Roman" w:cs="Times New Roman"/>
          <w:u w:val="none"/>
        </w:rPr>
        <w:t>c chia đa th</w:t>
      </w:r>
      <w:r>
        <w:rPr>
          <w:rFonts w:ascii="Times New Roman" w:hAnsi="Times New Roman" w:cs="Times New Roman"/>
          <w:u w:val="none"/>
        </w:rPr>
        <w:t>ứ</w:t>
      </w:r>
      <w:r>
        <w:rPr>
          <w:rFonts w:ascii="Times New Roman" w:hAnsi="Times New Roman" w:cs="Times New Roman"/>
          <w:u w:val="none"/>
        </w:rPr>
        <w:t>c P(x) cho (x-a), trong đó a là m</w:t>
      </w:r>
      <w:r>
        <w:rPr>
          <w:rFonts w:ascii="Times New Roman" w:hAnsi="Times New Roman" w:cs="Times New Roman"/>
          <w:u w:val="none"/>
        </w:rPr>
        <w:t>ộ</w:t>
      </w:r>
      <w:r>
        <w:rPr>
          <w:rFonts w:ascii="Times New Roman" w:hAnsi="Times New Roman" w:cs="Times New Roman"/>
          <w:u w:val="none"/>
        </w:rPr>
        <w:t>t s</w:t>
      </w:r>
      <w:r>
        <w:rPr>
          <w:rFonts w:ascii="Times New Roman" w:hAnsi="Times New Roman" w:cs="Times New Roman"/>
          <w:u w:val="none"/>
        </w:rPr>
        <w:t>ố</w:t>
      </w:r>
      <w:r>
        <w:rPr>
          <w:rFonts w:ascii="Times New Roman" w:hAnsi="Times New Roman" w:cs="Times New Roman"/>
          <w:u w:val="none"/>
        </w:rPr>
        <w:t xml:space="preserve"> th</w:t>
      </w:r>
      <w:r>
        <w:rPr>
          <w:rFonts w:ascii="Times New Roman" w:hAnsi="Times New Roman" w:cs="Times New Roman"/>
          <w:u w:val="none"/>
        </w:rPr>
        <w:t>ự</w:t>
      </w:r>
      <w:r>
        <w:rPr>
          <w:rFonts w:ascii="Times New Roman" w:hAnsi="Times New Roman" w:cs="Times New Roman"/>
          <w:u w:val="none"/>
        </w:rPr>
        <w:t>c nào đó. K</w:t>
      </w:r>
      <w:r>
        <w:rPr>
          <w:rFonts w:ascii="Times New Roman" w:hAnsi="Times New Roman" w:cs="Times New Roman"/>
          <w:u w:val="none"/>
        </w:rPr>
        <w:t>ế</w:t>
      </w:r>
      <w:r>
        <w:rPr>
          <w:rFonts w:ascii="Times New Roman" w:hAnsi="Times New Roman" w:cs="Times New Roman"/>
          <w:u w:val="none"/>
        </w:rPr>
        <w:t>t qu</w:t>
      </w:r>
      <w:r>
        <w:rPr>
          <w:rFonts w:ascii="Times New Roman" w:hAnsi="Times New Roman" w:cs="Times New Roman"/>
          <w:u w:val="none"/>
        </w:rPr>
        <w:t>ả</w:t>
      </w:r>
      <w:r>
        <w:rPr>
          <w:rFonts w:ascii="Times New Roman" w:hAnsi="Times New Roman" w:cs="Times New Roman"/>
          <w:u w:val="none"/>
        </w:rPr>
        <w:t xml:space="preserve"> c</w:t>
      </w:r>
      <w:r>
        <w:rPr>
          <w:rFonts w:ascii="Times New Roman" w:hAnsi="Times New Roman" w:cs="Times New Roman"/>
          <w:u w:val="none"/>
        </w:rPr>
        <w:t>ủ</w:t>
      </w:r>
      <w:r>
        <w:rPr>
          <w:rFonts w:ascii="Times New Roman" w:hAnsi="Times New Roman" w:cs="Times New Roman"/>
          <w:u w:val="none"/>
        </w:rPr>
        <w:t>a phép chia đư</w:t>
      </w:r>
      <w:r>
        <w:rPr>
          <w:rFonts w:ascii="Times New Roman" w:hAnsi="Times New Roman" w:cs="Times New Roman"/>
          <w:u w:val="none"/>
        </w:rPr>
        <w:t>ợ</w:t>
      </w:r>
      <w:r>
        <w:rPr>
          <w:rFonts w:ascii="Times New Roman" w:hAnsi="Times New Roman" w:cs="Times New Roman"/>
          <w:u w:val="none"/>
        </w:rPr>
        <w:t>c bi</w:t>
      </w:r>
      <w:r>
        <w:rPr>
          <w:rFonts w:ascii="Times New Roman" w:hAnsi="Times New Roman" w:cs="Times New Roman"/>
          <w:u w:val="none"/>
        </w:rPr>
        <w:t>ể</w:t>
      </w:r>
      <w:r>
        <w:rPr>
          <w:rFonts w:ascii="Times New Roman" w:hAnsi="Times New Roman" w:cs="Times New Roman"/>
          <w:u w:val="none"/>
        </w:rPr>
        <w:t>u di</w:t>
      </w:r>
      <w:r>
        <w:rPr>
          <w:rFonts w:ascii="Times New Roman" w:hAnsi="Times New Roman" w:cs="Times New Roman"/>
          <w:u w:val="none"/>
        </w:rPr>
        <w:t>ễ</w:t>
      </w:r>
      <w:r>
        <w:rPr>
          <w:rFonts w:ascii="Times New Roman" w:hAnsi="Times New Roman" w:cs="Times New Roman"/>
          <w:u w:val="none"/>
        </w:rPr>
        <w:t>n dư</w:t>
      </w:r>
      <w:r>
        <w:rPr>
          <w:rFonts w:ascii="Times New Roman" w:hAnsi="Times New Roman" w:cs="Times New Roman"/>
          <w:u w:val="none"/>
        </w:rPr>
        <w:t>ớ</w:t>
      </w:r>
      <w:r>
        <w:rPr>
          <w:rFonts w:ascii="Times New Roman" w:hAnsi="Times New Roman" w:cs="Times New Roman"/>
          <w:u w:val="none"/>
        </w:rPr>
        <w:t>i d</w:t>
      </w:r>
      <w:r>
        <w:rPr>
          <w:rFonts w:ascii="Times New Roman" w:hAnsi="Times New Roman" w:cs="Times New Roman"/>
          <w:u w:val="none"/>
        </w:rPr>
        <w:t>ạ</w:t>
      </w:r>
      <w:r>
        <w:rPr>
          <w:rFonts w:ascii="Times New Roman" w:hAnsi="Times New Roman" w:cs="Times New Roman"/>
          <w:u w:val="none"/>
        </w:rPr>
        <w:t>ng:</w:t>
      </w:r>
    </w:p>
    <w:p w14:paraId="391BE5C1" w14:textId="77777777" w:rsidR="000C6644" w:rsidRDefault="00903E2F">
      <w:pPr>
        <w:spacing w:line="288" w:lineRule="auto"/>
        <w:ind w:left="1440" w:firstLine="720"/>
        <w:outlineLvl w:val="2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>P(x) = (x - a)Q(x) + R</w:t>
      </w:r>
    </w:p>
    <w:p w14:paraId="7E49E9E9" w14:textId="77777777" w:rsidR="000C6644" w:rsidRDefault="00903E2F">
      <w:pPr>
        <w:spacing w:line="288" w:lineRule="auto"/>
        <w:ind w:firstLine="720"/>
        <w:outlineLvl w:val="2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>T</w:t>
      </w:r>
      <w:r>
        <w:rPr>
          <w:rFonts w:ascii="Times New Roman" w:hAnsi="Times New Roman" w:cs="Times New Roman"/>
          <w:u w:val="none"/>
        </w:rPr>
        <w:t>rong đó Q(x) là đa th</w:t>
      </w:r>
      <w:r>
        <w:rPr>
          <w:rFonts w:ascii="Times New Roman" w:hAnsi="Times New Roman" w:cs="Times New Roman"/>
          <w:u w:val="none"/>
        </w:rPr>
        <w:t>ứ</w:t>
      </w:r>
      <w:r>
        <w:rPr>
          <w:rFonts w:ascii="Times New Roman" w:hAnsi="Times New Roman" w:cs="Times New Roman"/>
          <w:u w:val="none"/>
        </w:rPr>
        <w:t>c thương, R là ph</w:t>
      </w:r>
      <w:r>
        <w:rPr>
          <w:rFonts w:ascii="Times New Roman" w:hAnsi="Times New Roman" w:cs="Times New Roman"/>
          <w:u w:val="none"/>
        </w:rPr>
        <w:t>ầ</w:t>
      </w:r>
      <w:r>
        <w:rPr>
          <w:rFonts w:ascii="Times New Roman" w:hAnsi="Times New Roman" w:cs="Times New Roman"/>
          <w:u w:val="none"/>
        </w:rPr>
        <w:t>n dư. Đ</w:t>
      </w:r>
      <w:r>
        <w:rPr>
          <w:rFonts w:ascii="Times New Roman" w:hAnsi="Times New Roman" w:cs="Times New Roman"/>
          <w:u w:val="none"/>
        </w:rPr>
        <w:t>ể</w:t>
      </w:r>
      <w:r>
        <w:rPr>
          <w:rFonts w:ascii="Times New Roman" w:hAnsi="Times New Roman" w:cs="Times New Roman"/>
          <w:u w:val="none"/>
        </w:rPr>
        <w:t xml:space="preserve"> tìm Q(x) và R, ta có th</w:t>
      </w:r>
      <w:r>
        <w:rPr>
          <w:rFonts w:ascii="Times New Roman" w:hAnsi="Times New Roman" w:cs="Times New Roman"/>
          <w:u w:val="none"/>
        </w:rPr>
        <w:t>ể</w:t>
      </w:r>
      <w:r>
        <w:rPr>
          <w:rFonts w:ascii="Times New Roman" w:hAnsi="Times New Roman" w:cs="Times New Roman"/>
          <w:u w:val="none"/>
        </w:rPr>
        <w:t xml:space="preserve"> áp d</w:t>
      </w:r>
      <w:r>
        <w:rPr>
          <w:rFonts w:ascii="Times New Roman" w:hAnsi="Times New Roman" w:cs="Times New Roman"/>
          <w:u w:val="none"/>
        </w:rPr>
        <w:t>ụ</w:t>
      </w:r>
      <w:r>
        <w:rPr>
          <w:rFonts w:ascii="Times New Roman" w:hAnsi="Times New Roman" w:cs="Times New Roman"/>
          <w:u w:val="none"/>
        </w:rPr>
        <w:t>ng phương pháp Horner như sau:</w:t>
      </w:r>
    </w:p>
    <w:p w14:paraId="749F96D0" w14:textId="77777777" w:rsidR="000C6644" w:rsidRDefault="00903E2F">
      <w:pPr>
        <w:numPr>
          <w:ilvl w:val="0"/>
          <w:numId w:val="12"/>
        </w:numPr>
        <w:spacing w:line="288" w:lineRule="auto"/>
        <w:outlineLvl w:val="2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>S</w:t>
      </w:r>
      <w:r>
        <w:rPr>
          <w:rFonts w:ascii="Times New Roman" w:hAnsi="Times New Roman" w:cs="Times New Roman"/>
          <w:u w:val="none"/>
        </w:rPr>
        <w:t>ắ</w:t>
      </w:r>
      <w:r>
        <w:rPr>
          <w:rFonts w:ascii="Times New Roman" w:hAnsi="Times New Roman" w:cs="Times New Roman"/>
          <w:u w:val="none"/>
        </w:rPr>
        <w:t>p x</w:t>
      </w:r>
      <w:r>
        <w:rPr>
          <w:rFonts w:ascii="Times New Roman" w:hAnsi="Times New Roman" w:cs="Times New Roman"/>
          <w:u w:val="none"/>
        </w:rPr>
        <w:t>ế</w:t>
      </w:r>
      <w:r>
        <w:rPr>
          <w:rFonts w:ascii="Times New Roman" w:hAnsi="Times New Roman" w:cs="Times New Roman"/>
          <w:u w:val="none"/>
        </w:rPr>
        <w:t>p các h</w:t>
      </w:r>
      <w:r>
        <w:rPr>
          <w:rFonts w:ascii="Times New Roman" w:hAnsi="Times New Roman" w:cs="Times New Roman"/>
          <w:u w:val="none"/>
        </w:rPr>
        <w:t>ệ</w:t>
      </w:r>
      <w:r>
        <w:rPr>
          <w:rFonts w:ascii="Times New Roman" w:hAnsi="Times New Roman" w:cs="Times New Roman"/>
          <w:u w:val="none"/>
        </w:rPr>
        <w:t xml:space="preserve"> s</w:t>
      </w:r>
      <w:r>
        <w:rPr>
          <w:rFonts w:ascii="Times New Roman" w:hAnsi="Times New Roman" w:cs="Times New Roman"/>
          <w:u w:val="none"/>
        </w:rPr>
        <w:t>ố</w:t>
      </w:r>
      <w:r>
        <w:rPr>
          <w:rFonts w:ascii="Times New Roman" w:hAnsi="Times New Roman" w:cs="Times New Roman"/>
          <w:u w:val="none"/>
        </w:rPr>
        <w:t xml:space="preserve"> c</w:t>
      </w:r>
      <w:r>
        <w:rPr>
          <w:rFonts w:ascii="Times New Roman" w:hAnsi="Times New Roman" w:cs="Times New Roman"/>
          <w:u w:val="none"/>
        </w:rPr>
        <w:t>ủ</w:t>
      </w:r>
      <w:r>
        <w:rPr>
          <w:rFonts w:ascii="Times New Roman" w:hAnsi="Times New Roman" w:cs="Times New Roman"/>
          <w:u w:val="none"/>
        </w:rPr>
        <w:t>a đa th</w:t>
      </w:r>
      <w:r>
        <w:rPr>
          <w:rFonts w:ascii="Times New Roman" w:hAnsi="Times New Roman" w:cs="Times New Roman"/>
          <w:u w:val="none"/>
        </w:rPr>
        <w:t>ứ</w:t>
      </w:r>
      <w:r>
        <w:rPr>
          <w:rFonts w:ascii="Times New Roman" w:hAnsi="Times New Roman" w:cs="Times New Roman"/>
          <w:u w:val="none"/>
        </w:rPr>
        <w:t>c P(x) theo th</w:t>
      </w:r>
      <w:r>
        <w:rPr>
          <w:rFonts w:ascii="Times New Roman" w:hAnsi="Times New Roman" w:cs="Times New Roman"/>
          <w:u w:val="none"/>
        </w:rPr>
        <w:t>ứ</w:t>
      </w:r>
      <w:r>
        <w:rPr>
          <w:rFonts w:ascii="Times New Roman" w:hAnsi="Times New Roman" w:cs="Times New Roman"/>
          <w:u w:val="none"/>
        </w:rPr>
        <w:t xml:space="preserve"> t</w:t>
      </w:r>
      <w:r>
        <w:rPr>
          <w:rFonts w:ascii="Times New Roman" w:hAnsi="Times New Roman" w:cs="Times New Roman"/>
          <w:u w:val="none"/>
        </w:rPr>
        <w:t>ự</w:t>
      </w:r>
      <w:r>
        <w:rPr>
          <w:rFonts w:ascii="Times New Roman" w:hAnsi="Times New Roman" w:cs="Times New Roman"/>
          <w:u w:val="none"/>
        </w:rPr>
        <w:t xml:space="preserve"> gi</w:t>
      </w:r>
      <w:r>
        <w:rPr>
          <w:rFonts w:ascii="Times New Roman" w:hAnsi="Times New Roman" w:cs="Times New Roman"/>
          <w:u w:val="none"/>
        </w:rPr>
        <w:t>ả</w:t>
      </w:r>
      <w:r>
        <w:rPr>
          <w:rFonts w:ascii="Times New Roman" w:hAnsi="Times New Roman" w:cs="Times New Roman"/>
          <w:u w:val="none"/>
        </w:rPr>
        <w:t>m d</w:t>
      </w:r>
      <w:r>
        <w:rPr>
          <w:rFonts w:ascii="Times New Roman" w:hAnsi="Times New Roman" w:cs="Times New Roman"/>
          <w:u w:val="none"/>
        </w:rPr>
        <w:t>ầ</w:t>
      </w:r>
      <w:r>
        <w:rPr>
          <w:rFonts w:ascii="Times New Roman" w:hAnsi="Times New Roman" w:cs="Times New Roman"/>
          <w:u w:val="none"/>
        </w:rPr>
        <w:t>n c</w:t>
      </w:r>
      <w:r>
        <w:rPr>
          <w:rFonts w:ascii="Times New Roman" w:hAnsi="Times New Roman" w:cs="Times New Roman"/>
          <w:u w:val="none"/>
        </w:rPr>
        <w:t>ủ</w:t>
      </w:r>
      <w:r>
        <w:rPr>
          <w:rFonts w:ascii="Times New Roman" w:hAnsi="Times New Roman" w:cs="Times New Roman"/>
          <w:u w:val="none"/>
        </w:rPr>
        <w:t>a b</w:t>
      </w:r>
      <w:r>
        <w:rPr>
          <w:rFonts w:ascii="Times New Roman" w:hAnsi="Times New Roman" w:cs="Times New Roman"/>
          <w:u w:val="none"/>
        </w:rPr>
        <w:t>ậ</w:t>
      </w:r>
      <w:r>
        <w:rPr>
          <w:rFonts w:ascii="Times New Roman" w:hAnsi="Times New Roman" w:cs="Times New Roman"/>
          <w:u w:val="none"/>
        </w:rPr>
        <w:t>c.</w:t>
      </w:r>
    </w:p>
    <w:p w14:paraId="29699D7A" w14:textId="77777777" w:rsidR="000C6644" w:rsidRDefault="00903E2F">
      <w:pPr>
        <w:numPr>
          <w:ilvl w:val="0"/>
          <w:numId w:val="12"/>
        </w:numPr>
        <w:spacing w:line="288" w:lineRule="auto"/>
        <w:outlineLvl w:val="2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>Th</w:t>
      </w:r>
      <w:r>
        <w:rPr>
          <w:rFonts w:ascii="Times New Roman" w:hAnsi="Times New Roman" w:cs="Times New Roman"/>
          <w:u w:val="none"/>
        </w:rPr>
        <w:t>ự</w:t>
      </w:r>
      <w:r>
        <w:rPr>
          <w:rFonts w:ascii="Times New Roman" w:hAnsi="Times New Roman" w:cs="Times New Roman"/>
          <w:u w:val="none"/>
        </w:rPr>
        <w:t>c hi</w:t>
      </w:r>
      <w:r>
        <w:rPr>
          <w:rFonts w:ascii="Times New Roman" w:hAnsi="Times New Roman" w:cs="Times New Roman"/>
          <w:u w:val="none"/>
        </w:rPr>
        <w:t>ệ</w:t>
      </w:r>
      <w:r>
        <w:rPr>
          <w:rFonts w:ascii="Times New Roman" w:hAnsi="Times New Roman" w:cs="Times New Roman"/>
          <w:u w:val="none"/>
        </w:rPr>
        <w:t>n các phép tính Horner đ</w:t>
      </w:r>
      <w:r>
        <w:rPr>
          <w:rFonts w:ascii="Times New Roman" w:hAnsi="Times New Roman" w:cs="Times New Roman"/>
          <w:u w:val="none"/>
        </w:rPr>
        <w:t>ể</w:t>
      </w:r>
      <w:r>
        <w:rPr>
          <w:rFonts w:ascii="Times New Roman" w:hAnsi="Times New Roman" w:cs="Times New Roman"/>
          <w:u w:val="none"/>
        </w:rPr>
        <w:t xml:space="preserve"> tìm Q(x) và R.</w:t>
      </w:r>
    </w:p>
    <w:p w14:paraId="53CB2B29" w14:textId="77777777" w:rsidR="000C6644" w:rsidRDefault="00903E2F">
      <w:pPr>
        <w:spacing w:line="288" w:lineRule="auto"/>
        <w:ind w:firstLine="720"/>
        <w:outlineLvl w:val="2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>Vi</w:t>
      </w:r>
      <w:r>
        <w:rPr>
          <w:rFonts w:ascii="Times New Roman" w:hAnsi="Times New Roman" w:cs="Times New Roman"/>
          <w:u w:val="none"/>
        </w:rPr>
        <w:t>ệ</w:t>
      </w:r>
      <w:r>
        <w:rPr>
          <w:rFonts w:ascii="Times New Roman" w:hAnsi="Times New Roman" w:cs="Times New Roman"/>
          <w:u w:val="none"/>
        </w:rPr>
        <w:t>c th</w:t>
      </w:r>
      <w:r>
        <w:rPr>
          <w:rFonts w:ascii="Times New Roman" w:hAnsi="Times New Roman" w:cs="Times New Roman"/>
          <w:u w:val="none"/>
        </w:rPr>
        <w:t>ự</w:t>
      </w:r>
      <w:r>
        <w:rPr>
          <w:rFonts w:ascii="Times New Roman" w:hAnsi="Times New Roman" w:cs="Times New Roman"/>
          <w:u w:val="none"/>
        </w:rPr>
        <w:t>c hi</w:t>
      </w:r>
      <w:r>
        <w:rPr>
          <w:rFonts w:ascii="Times New Roman" w:hAnsi="Times New Roman" w:cs="Times New Roman"/>
          <w:u w:val="none"/>
        </w:rPr>
        <w:t>ệ</w:t>
      </w:r>
      <w:r>
        <w:rPr>
          <w:rFonts w:ascii="Times New Roman" w:hAnsi="Times New Roman" w:cs="Times New Roman"/>
          <w:u w:val="none"/>
        </w:rPr>
        <w:t>n các phép tính Hor</w:t>
      </w:r>
      <w:r>
        <w:rPr>
          <w:rFonts w:ascii="Times New Roman" w:hAnsi="Times New Roman" w:cs="Times New Roman"/>
          <w:u w:val="none"/>
        </w:rPr>
        <w:t>ner s</w:t>
      </w:r>
      <w:r>
        <w:rPr>
          <w:rFonts w:ascii="Times New Roman" w:hAnsi="Times New Roman" w:cs="Times New Roman"/>
          <w:u w:val="none"/>
        </w:rPr>
        <w:t>ẽ</w:t>
      </w:r>
      <w:r>
        <w:rPr>
          <w:rFonts w:ascii="Times New Roman" w:hAnsi="Times New Roman" w:cs="Times New Roman"/>
          <w:u w:val="none"/>
        </w:rPr>
        <w:t xml:space="preserve"> giúp ta nhanh chóng tính đư</w:t>
      </w:r>
      <w:r>
        <w:rPr>
          <w:rFonts w:ascii="Times New Roman" w:hAnsi="Times New Roman" w:cs="Times New Roman"/>
          <w:u w:val="none"/>
        </w:rPr>
        <w:t>ợ</w:t>
      </w:r>
      <w:r>
        <w:rPr>
          <w:rFonts w:ascii="Times New Roman" w:hAnsi="Times New Roman" w:cs="Times New Roman"/>
          <w:u w:val="none"/>
        </w:rPr>
        <w:t>c giá tr</w:t>
      </w:r>
      <w:r>
        <w:rPr>
          <w:rFonts w:ascii="Times New Roman" w:hAnsi="Times New Roman" w:cs="Times New Roman"/>
          <w:u w:val="none"/>
        </w:rPr>
        <w:t>ị</w:t>
      </w:r>
      <w:r>
        <w:rPr>
          <w:rFonts w:ascii="Times New Roman" w:hAnsi="Times New Roman" w:cs="Times New Roman"/>
          <w:u w:val="none"/>
        </w:rPr>
        <w:t xml:space="preserve"> c</w:t>
      </w:r>
      <w:r>
        <w:rPr>
          <w:rFonts w:ascii="Times New Roman" w:hAnsi="Times New Roman" w:cs="Times New Roman"/>
          <w:u w:val="none"/>
        </w:rPr>
        <w:t>ủ</w:t>
      </w:r>
      <w:r>
        <w:rPr>
          <w:rFonts w:ascii="Times New Roman" w:hAnsi="Times New Roman" w:cs="Times New Roman"/>
          <w:u w:val="none"/>
        </w:rPr>
        <w:t>a Q(x) và R mà không c</w:t>
      </w:r>
      <w:r>
        <w:rPr>
          <w:rFonts w:ascii="Times New Roman" w:hAnsi="Times New Roman" w:cs="Times New Roman"/>
          <w:u w:val="none"/>
        </w:rPr>
        <w:t>ầ</w:t>
      </w:r>
      <w:r>
        <w:rPr>
          <w:rFonts w:ascii="Times New Roman" w:hAnsi="Times New Roman" w:cs="Times New Roman"/>
          <w:u w:val="none"/>
        </w:rPr>
        <w:t>n th</w:t>
      </w:r>
      <w:r>
        <w:rPr>
          <w:rFonts w:ascii="Times New Roman" w:hAnsi="Times New Roman" w:cs="Times New Roman"/>
          <w:u w:val="none"/>
        </w:rPr>
        <w:t>ự</w:t>
      </w:r>
      <w:r>
        <w:rPr>
          <w:rFonts w:ascii="Times New Roman" w:hAnsi="Times New Roman" w:cs="Times New Roman"/>
          <w:u w:val="none"/>
        </w:rPr>
        <w:t>c hi</w:t>
      </w:r>
      <w:r>
        <w:rPr>
          <w:rFonts w:ascii="Times New Roman" w:hAnsi="Times New Roman" w:cs="Times New Roman"/>
          <w:u w:val="none"/>
        </w:rPr>
        <w:t>ệ</w:t>
      </w:r>
      <w:r>
        <w:rPr>
          <w:rFonts w:ascii="Times New Roman" w:hAnsi="Times New Roman" w:cs="Times New Roman"/>
          <w:u w:val="none"/>
        </w:rPr>
        <w:t>n các phép chia và nhân đa th</w:t>
      </w:r>
      <w:r>
        <w:rPr>
          <w:rFonts w:ascii="Times New Roman" w:hAnsi="Times New Roman" w:cs="Times New Roman"/>
          <w:u w:val="none"/>
        </w:rPr>
        <w:t>ứ</w:t>
      </w:r>
      <w:r>
        <w:rPr>
          <w:rFonts w:ascii="Times New Roman" w:hAnsi="Times New Roman" w:cs="Times New Roman"/>
          <w:u w:val="none"/>
        </w:rPr>
        <w:t>c.</w:t>
      </w:r>
    </w:p>
    <w:p w14:paraId="34439591" w14:textId="77777777" w:rsidR="000C6644" w:rsidRDefault="00903E2F">
      <w:pPr>
        <w:numPr>
          <w:ilvl w:val="0"/>
          <w:numId w:val="11"/>
        </w:numPr>
        <w:spacing w:line="288" w:lineRule="auto"/>
        <w:jc w:val="left"/>
        <w:outlineLvl w:val="0"/>
        <w:rPr>
          <w:rFonts w:ascii="Times New Roman" w:hAnsi="Times New Roman" w:cs="Times New Roman"/>
          <w:b/>
          <w:bCs w:val="0"/>
          <w:u w:val="none"/>
        </w:rPr>
      </w:pPr>
      <w:bookmarkStart w:id="3" w:name="_Toc29390"/>
      <w:r>
        <w:rPr>
          <w:rFonts w:ascii="Times New Roman" w:hAnsi="Times New Roman" w:cs="Times New Roman"/>
          <w:b/>
          <w:bCs w:val="0"/>
          <w:u w:val="none"/>
        </w:rPr>
        <w:t>Cài đ</w:t>
      </w:r>
      <w:r>
        <w:rPr>
          <w:rFonts w:ascii="Times New Roman" w:hAnsi="Times New Roman" w:cs="Times New Roman"/>
          <w:b/>
          <w:bCs w:val="0"/>
          <w:u w:val="none"/>
        </w:rPr>
        <w:t>ặ</w:t>
      </w:r>
      <w:r>
        <w:rPr>
          <w:rFonts w:ascii="Times New Roman" w:hAnsi="Times New Roman" w:cs="Times New Roman"/>
          <w:b/>
          <w:bCs w:val="0"/>
          <w:u w:val="none"/>
        </w:rPr>
        <w:t>t</w:t>
      </w:r>
      <w:bookmarkEnd w:id="3"/>
    </w:p>
    <w:p w14:paraId="1FCDB511" w14:textId="77777777" w:rsidR="000C6644" w:rsidRDefault="000C6644">
      <w:pPr>
        <w:jc w:val="left"/>
        <w:rPr>
          <w:rFonts w:ascii="Times New Roman" w:hAnsi="Times New Roman" w:cs="Times New Roman"/>
          <w:u w:val="none"/>
        </w:rPr>
      </w:pPr>
    </w:p>
    <w:p w14:paraId="31A81B67" w14:textId="77777777" w:rsidR="000C6644" w:rsidRDefault="00903E2F">
      <w:pPr>
        <w:jc w:val="left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>#include &lt;iostream&gt;</w:t>
      </w:r>
    </w:p>
    <w:p w14:paraId="19300A2C" w14:textId="77777777" w:rsidR="000C6644" w:rsidRDefault="00903E2F">
      <w:pPr>
        <w:jc w:val="left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>using namespace std;</w:t>
      </w:r>
    </w:p>
    <w:p w14:paraId="630305F6" w14:textId="77777777" w:rsidR="000C6644" w:rsidRDefault="000C6644">
      <w:pPr>
        <w:jc w:val="left"/>
        <w:rPr>
          <w:rFonts w:ascii="Times New Roman" w:hAnsi="Times New Roman" w:cs="Times New Roman"/>
          <w:u w:val="none"/>
        </w:rPr>
      </w:pPr>
    </w:p>
    <w:p w14:paraId="06088F41" w14:textId="77777777" w:rsidR="000C6644" w:rsidRDefault="00903E2F">
      <w:pPr>
        <w:jc w:val="left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>// Hàm tính giá tr</w:t>
      </w:r>
      <w:r>
        <w:rPr>
          <w:rFonts w:ascii="Times New Roman" w:hAnsi="Times New Roman" w:cs="Times New Roman"/>
          <w:u w:val="none"/>
        </w:rPr>
        <w:t>ị</w:t>
      </w:r>
      <w:r>
        <w:rPr>
          <w:rFonts w:ascii="Times New Roman" w:hAnsi="Times New Roman" w:cs="Times New Roman"/>
          <w:u w:val="none"/>
        </w:rPr>
        <w:t xml:space="preserve"> c</w:t>
      </w:r>
      <w:r>
        <w:rPr>
          <w:rFonts w:ascii="Times New Roman" w:hAnsi="Times New Roman" w:cs="Times New Roman"/>
          <w:u w:val="none"/>
        </w:rPr>
        <w:t>ủ</w:t>
      </w:r>
      <w:r>
        <w:rPr>
          <w:rFonts w:ascii="Times New Roman" w:hAnsi="Times New Roman" w:cs="Times New Roman"/>
          <w:u w:val="none"/>
        </w:rPr>
        <w:t>a đa th</w:t>
      </w:r>
      <w:r>
        <w:rPr>
          <w:rFonts w:ascii="Times New Roman" w:hAnsi="Times New Roman" w:cs="Times New Roman"/>
          <w:u w:val="none"/>
        </w:rPr>
        <w:t>ứ</w:t>
      </w:r>
      <w:r>
        <w:rPr>
          <w:rFonts w:ascii="Times New Roman" w:hAnsi="Times New Roman" w:cs="Times New Roman"/>
          <w:u w:val="none"/>
        </w:rPr>
        <w:t>c t</w:t>
      </w:r>
      <w:r>
        <w:rPr>
          <w:rFonts w:ascii="Times New Roman" w:hAnsi="Times New Roman" w:cs="Times New Roman"/>
          <w:u w:val="none"/>
        </w:rPr>
        <w:t>ạ</w:t>
      </w:r>
      <w:r>
        <w:rPr>
          <w:rFonts w:ascii="Times New Roman" w:hAnsi="Times New Roman" w:cs="Times New Roman"/>
          <w:u w:val="none"/>
        </w:rPr>
        <w:t>i x, s</w:t>
      </w:r>
      <w:r>
        <w:rPr>
          <w:rFonts w:ascii="Times New Roman" w:hAnsi="Times New Roman" w:cs="Times New Roman"/>
          <w:u w:val="none"/>
        </w:rPr>
        <w:t>ử</w:t>
      </w:r>
      <w:r>
        <w:rPr>
          <w:rFonts w:ascii="Times New Roman" w:hAnsi="Times New Roman" w:cs="Times New Roman"/>
          <w:u w:val="none"/>
        </w:rPr>
        <w:t xml:space="preserve"> d</w:t>
      </w:r>
      <w:r>
        <w:rPr>
          <w:rFonts w:ascii="Times New Roman" w:hAnsi="Times New Roman" w:cs="Times New Roman"/>
          <w:u w:val="none"/>
        </w:rPr>
        <w:t>ụ</w:t>
      </w:r>
      <w:r>
        <w:rPr>
          <w:rFonts w:ascii="Times New Roman" w:hAnsi="Times New Roman" w:cs="Times New Roman"/>
          <w:u w:val="none"/>
        </w:rPr>
        <w:t>ng thu</w:t>
      </w:r>
      <w:r>
        <w:rPr>
          <w:rFonts w:ascii="Times New Roman" w:hAnsi="Times New Roman" w:cs="Times New Roman"/>
          <w:u w:val="none"/>
        </w:rPr>
        <w:t>ậ</w:t>
      </w:r>
      <w:r>
        <w:rPr>
          <w:rFonts w:ascii="Times New Roman" w:hAnsi="Times New Roman" w:cs="Times New Roman"/>
          <w:u w:val="none"/>
        </w:rPr>
        <w:t>t toán Horner</w:t>
      </w:r>
    </w:p>
    <w:p w14:paraId="116C5EC6" w14:textId="77777777" w:rsidR="000C6644" w:rsidRDefault="00903E2F">
      <w:pPr>
        <w:jc w:val="left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 xml:space="preserve">double </w:t>
      </w:r>
      <w:r>
        <w:rPr>
          <w:rFonts w:ascii="Times New Roman" w:hAnsi="Times New Roman" w:cs="Times New Roman"/>
          <w:u w:val="none"/>
        </w:rPr>
        <w:t>evaluatePolynomial(double coefficients[], int degree, double x) {</w:t>
      </w:r>
    </w:p>
    <w:p w14:paraId="057C8137" w14:textId="77777777" w:rsidR="000C6644" w:rsidRDefault="00903E2F">
      <w:pPr>
        <w:jc w:val="left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 xml:space="preserve">    double result = coefficients[degree];</w:t>
      </w:r>
    </w:p>
    <w:p w14:paraId="1475BFB3" w14:textId="77777777" w:rsidR="000C6644" w:rsidRDefault="00903E2F">
      <w:pPr>
        <w:jc w:val="left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 xml:space="preserve">    for (int i = degree - 1; i &gt;= 0; i--) {</w:t>
      </w:r>
    </w:p>
    <w:p w14:paraId="0447E9A8" w14:textId="77777777" w:rsidR="000C6644" w:rsidRDefault="00903E2F">
      <w:pPr>
        <w:jc w:val="left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 xml:space="preserve">        result = coefficients[i] + x * result;</w:t>
      </w:r>
    </w:p>
    <w:p w14:paraId="55DB8B47" w14:textId="77777777" w:rsidR="000C6644" w:rsidRDefault="00903E2F">
      <w:pPr>
        <w:jc w:val="left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 xml:space="preserve">    }</w:t>
      </w:r>
    </w:p>
    <w:p w14:paraId="627AF3F0" w14:textId="77777777" w:rsidR="000C6644" w:rsidRDefault="00903E2F">
      <w:pPr>
        <w:jc w:val="left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 xml:space="preserve">    return result;</w:t>
      </w:r>
    </w:p>
    <w:p w14:paraId="21ED3387" w14:textId="77777777" w:rsidR="000C6644" w:rsidRDefault="00903E2F">
      <w:pPr>
        <w:jc w:val="left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>}</w:t>
      </w:r>
    </w:p>
    <w:p w14:paraId="23DE86C1" w14:textId="77777777" w:rsidR="000C6644" w:rsidRDefault="000C6644">
      <w:pPr>
        <w:jc w:val="left"/>
        <w:rPr>
          <w:rFonts w:ascii="Times New Roman" w:hAnsi="Times New Roman" w:cs="Times New Roman"/>
          <w:u w:val="none"/>
        </w:rPr>
      </w:pPr>
    </w:p>
    <w:p w14:paraId="2AE4633F" w14:textId="77777777" w:rsidR="000C6644" w:rsidRDefault="00903E2F">
      <w:pPr>
        <w:jc w:val="left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>int main() {</w:t>
      </w:r>
    </w:p>
    <w:p w14:paraId="16C02628" w14:textId="77777777" w:rsidR="000C6644" w:rsidRDefault="00903E2F">
      <w:pPr>
        <w:jc w:val="left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 xml:space="preserve">    int degree;</w:t>
      </w:r>
    </w:p>
    <w:p w14:paraId="64847DD5" w14:textId="77777777" w:rsidR="000C6644" w:rsidRDefault="00903E2F">
      <w:pPr>
        <w:jc w:val="left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 xml:space="preserve">    cout &lt;&lt; “Nhap bac cua da thuc: “;</w:t>
      </w:r>
    </w:p>
    <w:p w14:paraId="49DC4226" w14:textId="77777777" w:rsidR="000C6644" w:rsidRDefault="00903E2F">
      <w:pPr>
        <w:jc w:val="left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 xml:space="preserve">    cin &gt;&gt; degree;</w:t>
      </w:r>
    </w:p>
    <w:p w14:paraId="21E2899E" w14:textId="77777777" w:rsidR="000C6644" w:rsidRDefault="000C6644">
      <w:pPr>
        <w:jc w:val="left"/>
        <w:rPr>
          <w:rFonts w:ascii="Times New Roman" w:hAnsi="Times New Roman" w:cs="Times New Roman"/>
          <w:u w:val="none"/>
        </w:rPr>
      </w:pPr>
    </w:p>
    <w:p w14:paraId="0AC635C3" w14:textId="77777777" w:rsidR="000C6644" w:rsidRDefault="00903E2F">
      <w:pPr>
        <w:jc w:val="left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 xml:space="preserve">    double coefficients[degree + 1];</w:t>
      </w:r>
    </w:p>
    <w:p w14:paraId="710938A1" w14:textId="77777777" w:rsidR="000C6644" w:rsidRDefault="00903E2F">
      <w:pPr>
        <w:jc w:val="left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 xml:space="preserve">    cout &lt;&lt; “Nhap cac he so cua da thuc theo thu tu: “;</w:t>
      </w:r>
    </w:p>
    <w:p w14:paraId="09CE5A93" w14:textId="77777777" w:rsidR="000C6644" w:rsidRDefault="00903E2F">
      <w:pPr>
        <w:jc w:val="left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 xml:space="preserve">    for (int i = degree; i &gt;= 0; i--) {</w:t>
      </w:r>
    </w:p>
    <w:p w14:paraId="4C756409" w14:textId="77777777" w:rsidR="000C6644" w:rsidRDefault="00903E2F">
      <w:pPr>
        <w:jc w:val="left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 xml:space="preserve">        cin &gt;&gt; coefficients[i];</w:t>
      </w:r>
    </w:p>
    <w:p w14:paraId="4E8B94AC" w14:textId="77777777" w:rsidR="000C6644" w:rsidRDefault="00903E2F">
      <w:pPr>
        <w:jc w:val="left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 xml:space="preserve">    }</w:t>
      </w:r>
    </w:p>
    <w:p w14:paraId="5BD3576F" w14:textId="77777777" w:rsidR="000C6644" w:rsidRDefault="000C6644">
      <w:pPr>
        <w:jc w:val="left"/>
        <w:rPr>
          <w:rFonts w:ascii="Times New Roman" w:hAnsi="Times New Roman" w:cs="Times New Roman"/>
          <w:u w:val="none"/>
        </w:rPr>
      </w:pPr>
    </w:p>
    <w:p w14:paraId="55CE2C11" w14:textId="77777777" w:rsidR="000C6644" w:rsidRDefault="00903E2F">
      <w:pPr>
        <w:jc w:val="left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 xml:space="preserve">    double x;</w:t>
      </w:r>
    </w:p>
    <w:p w14:paraId="617D73D9" w14:textId="77777777" w:rsidR="000C6644" w:rsidRDefault="00903E2F">
      <w:pPr>
        <w:jc w:val="left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lastRenderedPageBreak/>
        <w:t xml:space="preserve">    cout &lt;&lt; </w:t>
      </w:r>
      <w:r>
        <w:rPr>
          <w:rFonts w:ascii="Times New Roman" w:hAnsi="Times New Roman" w:cs="Times New Roman"/>
          <w:u w:val="none"/>
        </w:rPr>
        <w:t>“Nhap gia tri cua x: “;</w:t>
      </w:r>
    </w:p>
    <w:p w14:paraId="24D22659" w14:textId="77777777" w:rsidR="000C6644" w:rsidRDefault="00903E2F">
      <w:pPr>
        <w:jc w:val="left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 xml:space="preserve">    cin &gt;&gt; x;</w:t>
      </w:r>
    </w:p>
    <w:p w14:paraId="2D15E7FE" w14:textId="77777777" w:rsidR="000C6644" w:rsidRDefault="000C6644">
      <w:pPr>
        <w:jc w:val="left"/>
        <w:rPr>
          <w:rFonts w:ascii="Times New Roman" w:hAnsi="Times New Roman" w:cs="Times New Roman"/>
          <w:u w:val="none"/>
        </w:rPr>
      </w:pPr>
    </w:p>
    <w:p w14:paraId="3C71D5F0" w14:textId="77777777" w:rsidR="000C6644" w:rsidRDefault="00903E2F">
      <w:pPr>
        <w:jc w:val="left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 xml:space="preserve">    double result = evaluatePolynomial(coefficients, degree, x);</w:t>
      </w:r>
    </w:p>
    <w:p w14:paraId="762929C8" w14:textId="77777777" w:rsidR="000C6644" w:rsidRDefault="00903E2F">
      <w:pPr>
        <w:jc w:val="left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 xml:space="preserve">    cout &lt;&lt; “Gia tri cua bieu thuc tai x = “ &lt;&lt; x &lt;&lt; “ la “ &lt;&lt; result &lt;&lt; endl;</w:t>
      </w:r>
    </w:p>
    <w:p w14:paraId="2434D671" w14:textId="77777777" w:rsidR="000C6644" w:rsidRDefault="000C6644">
      <w:pPr>
        <w:jc w:val="left"/>
        <w:rPr>
          <w:rFonts w:ascii="Times New Roman" w:hAnsi="Times New Roman" w:cs="Times New Roman"/>
          <w:u w:val="none"/>
        </w:rPr>
      </w:pPr>
    </w:p>
    <w:p w14:paraId="1A137F66" w14:textId="77777777" w:rsidR="000C6644" w:rsidRDefault="00903E2F">
      <w:pPr>
        <w:jc w:val="left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 xml:space="preserve">    return 0;</w:t>
      </w:r>
    </w:p>
    <w:p w14:paraId="790B376E" w14:textId="77777777" w:rsidR="000C6644" w:rsidRDefault="00903E2F">
      <w:pPr>
        <w:jc w:val="left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>}</w:t>
      </w:r>
    </w:p>
    <w:p w14:paraId="3E5A6CD3" w14:textId="77777777" w:rsidR="000C6644" w:rsidRDefault="000C6644">
      <w:pPr>
        <w:jc w:val="left"/>
        <w:rPr>
          <w:rFonts w:ascii="Times New Roman" w:hAnsi="Times New Roman" w:cs="Times New Roman"/>
          <w:u w:val="none"/>
        </w:rPr>
      </w:pPr>
    </w:p>
    <w:p w14:paraId="2E0DA9DA" w14:textId="77777777" w:rsidR="000C6644" w:rsidRDefault="00903E2F">
      <w:pPr>
        <w:jc w:val="left"/>
        <w:outlineLvl w:val="0"/>
        <w:rPr>
          <w:rFonts w:ascii="Times New Roman" w:hAnsi="Times New Roman" w:cs="Times New Roman"/>
          <w:b/>
          <w:bCs w:val="0"/>
          <w:u w:val="none"/>
        </w:rPr>
      </w:pPr>
      <w:bookmarkStart w:id="4" w:name="_Toc12276"/>
      <w:r>
        <w:rPr>
          <w:rFonts w:ascii="Times New Roman" w:hAnsi="Times New Roman" w:cs="Times New Roman"/>
          <w:b/>
          <w:bCs w:val="0"/>
          <w:u w:val="none"/>
        </w:rPr>
        <w:t>3.Hư</w:t>
      </w:r>
      <w:r>
        <w:rPr>
          <w:rFonts w:ascii="Times New Roman" w:hAnsi="Times New Roman" w:cs="Times New Roman"/>
          <w:b/>
          <w:bCs w:val="0"/>
          <w:u w:val="none"/>
        </w:rPr>
        <w:t>ớ</w:t>
      </w:r>
      <w:r>
        <w:rPr>
          <w:rFonts w:ascii="Times New Roman" w:hAnsi="Times New Roman" w:cs="Times New Roman"/>
          <w:b/>
          <w:bCs w:val="0"/>
          <w:u w:val="none"/>
        </w:rPr>
        <w:t>ng d</w:t>
      </w:r>
      <w:r>
        <w:rPr>
          <w:rFonts w:ascii="Times New Roman" w:hAnsi="Times New Roman" w:cs="Times New Roman"/>
          <w:b/>
          <w:bCs w:val="0"/>
          <w:u w:val="none"/>
        </w:rPr>
        <w:t>ẫ</w:t>
      </w:r>
      <w:r>
        <w:rPr>
          <w:rFonts w:ascii="Times New Roman" w:hAnsi="Times New Roman" w:cs="Times New Roman"/>
          <w:b/>
          <w:bCs w:val="0"/>
          <w:u w:val="none"/>
        </w:rPr>
        <w:t>n th</w:t>
      </w:r>
      <w:r>
        <w:rPr>
          <w:rFonts w:ascii="Times New Roman" w:hAnsi="Times New Roman" w:cs="Times New Roman"/>
          <w:b/>
          <w:bCs w:val="0"/>
          <w:u w:val="none"/>
        </w:rPr>
        <w:t>ự</w:t>
      </w:r>
      <w:r>
        <w:rPr>
          <w:rFonts w:ascii="Times New Roman" w:hAnsi="Times New Roman" w:cs="Times New Roman"/>
          <w:b/>
          <w:bCs w:val="0"/>
          <w:u w:val="none"/>
        </w:rPr>
        <w:t>c thi</w:t>
      </w:r>
      <w:bookmarkEnd w:id="4"/>
    </w:p>
    <w:p w14:paraId="5D39E9CF" w14:textId="77777777" w:rsidR="000C6644" w:rsidRDefault="00903E2F">
      <w:pPr>
        <w:ind w:firstLine="720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>Thu</w:t>
      </w:r>
      <w:r>
        <w:rPr>
          <w:rFonts w:ascii="Times New Roman" w:hAnsi="Times New Roman" w:cs="Times New Roman"/>
          <w:u w:val="none"/>
        </w:rPr>
        <w:t>ậ</w:t>
      </w:r>
      <w:r>
        <w:rPr>
          <w:rFonts w:ascii="Times New Roman" w:hAnsi="Times New Roman" w:cs="Times New Roman"/>
          <w:u w:val="none"/>
        </w:rPr>
        <w:t>t toán cho phép ngư</w:t>
      </w:r>
      <w:r>
        <w:rPr>
          <w:rFonts w:ascii="Times New Roman" w:hAnsi="Times New Roman" w:cs="Times New Roman"/>
          <w:u w:val="none"/>
        </w:rPr>
        <w:t>ờ</w:t>
      </w:r>
      <w:r>
        <w:rPr>
          <w:rFonts w:ascii="Times New Roman" w:hAnsi="Times New Roman" w:cs="Times New Roman"/>
          <w:u w:val="none"/>
        </w:rPr>
        <w:t>i dùng nh</w:t>
      </w:r>
      <w:r>
        <w:rPr>
          <w:rFonts w:ascii="Times New Roman" w:hAnsi="Times New Roman" w:cs="Times New Roman"/>
          <w:u w:val="none"/>
        </w:rPr>
        <w:t>ậ</w:t>
      </w:r>
      <w:r>
        <w:rPr>
          <w:rFonts w:ascii="Times New Roman" w:hAnsi="Times New Roman" w:cs="Times New Roman"/>
          <w:u w:val="none"/>
        </w:rPr>
        <w:t>p b</w:t>
      </w:r>
      <w:r>
        <w:rPr>
          <w:rFonts w:ascii="Times New Roman" w:hAnsi="Times New Roman" w:cs="Times New Roman"/>
          <w:u w:val="none"/>
        </w:rPr>
        <w:t>ậ</w:t>
      </w:r>
      <w:r>
        <w:rPr>
          <w:rFonts w:ascii="Times New Roman" w:hAnsi="Times New Roman" w:cs="Times New Roman"/>
          <w:u w:val="none"/>
        </w:rPr>
        <w:t>c c</w:t>
      </w:r>
      <w:r>
        <w:rPr>
          <w:rFonts w:ascii="Times New Roman" w:hAnsi="Times New Roman" w:cs="Times New Roman"/>
          <w:u w:val="none"/>
        </w:rPr>
        <w:t>ủ</w:t>
      </w:r>
      <w:r>
        <w:rPr>
          <w:rFonts w:ascii="Times New Roman" w:hAnsi="Times New Roman" w:cs="Times New Roman"/>
          <w:u w:val="none"/>
        </w:rPr>
        <w:t>a đa th</w:t>
      </w:r>
      <w:r>
        <w:rPr>
          <w:rFonts w:ascii="Times New Roman" w:hAnsi="Times New Roman" w:cs="Times New Roman"/>
          <w:u w:val="none"/>
        </w:rPr>
        <w:t>ứ</w:t>
      </w:r>
      <w:r>
        <w:rPr>
          <w:rFonts w:ascii="Times New Roman" w:hAnsi="Times New Roman" w:cs="Times New Roman"/>
          <w:u w:val="none"/>
        </w:rPr>
        <w:t>c, các h</w:t>
      </w:r>
      <w:r>
        <w:rPr>
          <w:rFonts w:ascii="Times New Roman" w:hAnsi="Times New Roman" w:cs="Times New Roman"/>
          <w:u w:val="none"/>
        </w:rPr>
        <w:t>ệ</w:t>
      </w:r>
      <w:r>
        <w:rPr>
          <w:rFonts w:ascii="Times New Roman" w:hAnsi="Times New Roman" w:cs="Times New Roman"/>
          <w:u w:val="none"/>
        </w:rPr>
        <w:t xml:space="preserve"> s</w:t>
      </w:r>
      <w:r>
        <w:rPr>
          <w:rFonts w:ascii="Times New Roman" w:hAnsi="Times New Roman" w:cs="Times New Roman"/>
          <w:u w:val="none"/>
        </w:rPr>
        <w:t>ố</w:t>
      </w:r>
      <w:r>
        <w:rPr>
          <w:rFonts w:ascii="Times New Roman" w:hAnsi="Times New Roman" w:cs="Times New Roman"/>
          <w:u w:val="none"/>
        </w:rPr>
        <w:t xml:space="preserve"> c</w:t>
      </w:r>
      <w:r>
        <w:rPr>
          <w:rFonts w:ascii="Times New Roman" w:hAnsi="Times New Roman" w:cs="Times New Roman"/>
          <w:u w:val="none"/>
        </w:rPr>
        <w:t>ủ</w:t>
      </w:r>
      <w:r>
        <w:rPr>
          <w:rFonts w:ascii="Times New Roman" w:hAnsi="Times New Roman" w:cs="Times New Roman"/>
          <w:u w:val="none"/>
        </w:rPr>
        <w:t>a đa th</w:t>
      </w:r>
      <w:r>
        <w:rPr>
          <w:rFonts w:ascii="Times New Roman" w:hAnsi="Times New Roman" w:cs="Times New Roman"/>
          <w:u w:val="none"/>
        </w:rPr>
        <w:t>ứ</w:t>
      </w:r>
      <w:r>
        <w:rPr>
          <w:rFonts w:ascii="Times New Roman" w:hAnsi="Times New Roman" w:cs="Times New Roman"/>
          <w:u w:val="none"/>
        </w:rPr>
        <w:t>c theo th</w:t>
      </w:r>
      <w:r>
        <w:rPr>
          <w:rFonts w:ascii="Times New Roman" w:hAnsi="Times New Roman" w:cs="Times New Roman"/>
          <w:u w:val="none"/>
        </w:rPr>
        <w:t>ứ</w:t>
      </w:r>
      <w:r>
        <w:rPr>
          <w:rFonts w:ascii="Times New Roman" w:hAnsi="Times New Roman" w:cs="Times New Roman"/>
          <w:u w:val="none"/>
        </w:rPr>
        <w:t xml:space="preserve"> t</w:t>
      </w:r>
      <w:r>
        <w:rPr>
          <w:rFonts w:ascii="Times New Roman" w:hAnsi="Times New Roman" w:cs="Times New Roman"/>
          <w:u w:val="none"/>
        </w:rPr>
        <w:t>ự</w:t>
      </w:r>
      <w:r>
        <w:rPr>
          <w:rFonts w:ascii="Times New Roman" w:hAnsi="Times New Roman" w:cs="Times New Roman"/>
          <w:u w:val="none"/>
        </w:rPr>
        <w:t xml:space="preserve"> l</w:t>
      </w:r>
      <w:r>
        <w:rPr>
          <w:rFonts w:ascii="Times New Roman" w:hAnsi="Times New Roman" w:cs="Times New Roman"/>
          <w:u w:val="none"/>
        </w:rPr>
        <w:t>ầ</w:t>
      </w:r>
      <w:r>
        <w:rPr>
          <w:rFonts w:ascii="Times New Roman" w:hAnsi="Times New Roman" w:cs="Times New Roman"/>
          <w:u w:val="none"/>
        </w:rPr>
        <w:t>n lư</w:t>
      </w:r>
      <w:r>
        <w:rPr>
          <w:rFonts w:ascii="Times New Roman" w:hAnsi="Times New Roman" w:cs="Times New Roman"/>
          <w:u w:val="none"/>
        </w:rPr>
        <w:t>ợ</w:t>
      </w:r>
      <w:r>
        <w:rPr>
          <w:rFonts w:ascii="Times New Roman" w:hAnsi="Times New Roman" w:cs="Times New Roman"/>
          <w:u w:val="none"/>
        </w:rPr>
        <w:t>t, giá tr</w:t>
      </w:r>
      <w:r>
        <w:rPr>
          <w:rFonts w:ascii="Times New Roman" w:hAnsi="Times New Roman" w:cs="Times New Roman"/>
          <w:u w:val="none"/>
        </w:rPr>
        <w:t>ị</w:t>
      </w:r>
      <w:r>
        <w:rPr>
          <w:rFonts w:ascii="Times New Roman" w:hAnsi="Times New Roman" w:cs="Times New Roman"/>
          <w:u w:val="none"/>
        </w:rPr>
        <w:t xml:space="preserve"> c</w:t>
      </w:r>
      <w:r>
        <w:rPr>
          <w:rFonts w:ascii="Times New Roman" w:hAnsi="Times New Roman" w:cs="Times New Roman"/>
          <w:u w:val="none"/>
        </w:rPr>
        <w:t>ủ</w:t>
      </w:r>
      <w:r>
        <w:rPr>
          <w:rFonts w:ascii="Times New Roman" w:hAnsi="Times New Roman" w:cs="Times New Roman"/>
          <w:u w:val="none"/>
        </w:rPr>
        <w:t>a bi</w:t>
      </w:r>
      <w:r>
        <w:rPr>
          <w:rFonts w:ascii="Times New Roman" w:hAnsi="Times New Roman" w:cs="Times New Roman"/>
          <w:u w:val="none"/>
        </w:rPr>
        <w:t>ế</w:t>
      </w:r>
      <w:r>
        <w:rPr>
          <w:rFonts w:ascii="Times New Roman" w:hAnsi="Times New Roman" w:cs="Times New Roman"/>
          <w:u w:val="none"/>
        </w:rPr>
        <w:t>n. Thu</w:t>
      </w:r>
      <w:r>
        <w:rPr>
          <w:rFonts w:ascii="Times New Roman" w:hAnsi="Times New Roman" w:cs="Times New Roman"/>
          <w:u w:val="none"/>
        </w:rPr>
        <w:t>ậ</w:t>
      </w:r>
      <w:r>
        <w:rPr>
          <w:rFonts w:ascii="Times New Roman" w:hAnsi="Times New Roman" w:cs="Times New Roman"/>
          <w:u w:val="none"/>
        </w:rPr>
        <w:t>t toán s</w:t>
      </w:r>
      <w:r>
        <w:rPr>
          <w:rFonts w:ascii="Times New Roman" w:hAnsi="Times New Roman" w:cs="Times New Roman"/>
          <w:u w:val="none"/>
        </w:rPr>
        <w:t>ẽ</w:t>
      </w:r>
      <w:r>
        <w:rPr>
          <w:rFonts w:ascii="Times New Roman" w:hAnsi="Times New Roman" w:cs="Times New Roman"/>
          <w:u w:val="none"/>
        </w:rPr>
        <w:t xml:space="preserve"> xu</w:t>
      </w:r>
      <w:r>
        <w:rPr>
          <w:rFonts w:ascii="Times New Roman" w:hAnsi="Times New Roman" w:cs="Times New Roman"/>
          <w:u w:val="none"/>
        </w:rPr>
        <w:t>ấ</w:t>
      </w:r>
      <w:r>
        <w:rPr>
          <w:rFonts w:ascii="Times New Roman" w:hAnsi="Times New Roman" w:cs="Times New Roman"/>
          <w:u w:val="none"/>
        </w:rPr>
        <w:t>t ra giá tr</w:t>
      </w:r>
      <w:r>
        <w:rPr>
          <w:rFonts w:ascii="Times New Roman" w:hAnsi="Times New Roman" w:cs="Times New Roman"/>
          <w:u w:val="none"/>
        </w:rPr>
        <w:t>ị</w:t>
      </w:r>
      <w:r>
        <w:rPr>
          <w:rFonts w:ascii="Times New Roman" w:hAnsi="Times New Roman" w:cs="Times New Roman"/>
          <w:u w:val="none"/>
        </w:rPr>
        <w:t xml:space="preserve"> c</w:t>
      </w:r>
      <w:r>
        <w:rPr>
          <w:rFonts w:ascii="Times New Roman" w:hAnsi="Times New Roman" w:cs="Times New Roman"/>
          <w:u w:val="none"/>
        </w:rPr>
        <w:t>ủ</w:t>
      </w:r>
      <w:r>
        <w:rPr>
          <w:rFonts w:ascii="Times New Roman" w:hAnsi="Times New Roman" w:cs="Times New Roman"/>
          <w:u w:val="none"/>
        </w:rPr>
        <w:t>a bi</w:t>
      </w:r>
      <w:r>
        <w:rPr>
          <w:rFonts w:ascii="Times New Roman" w:hAnsi="Times New Roman" w:cs="Times New Roman"/>
          <w:u w:val="none"/>
        </w:rPr>
        <w:t>ể</w:t>
      </w:r>
      <w:r>
        <w:rPr>
          <w:rFonts w:ascii="Times New Roman" w:hAnsi="Times New Roman" w:cs="Times New Roman"/>
          <w:u w:val="none"/>
        </w:rPr>
        <w:t>u th</w:t>
      </w:r>
      <w:r>
        <w:rPr>
          <w:rFonts w:ascii="Times New Roman" w:hAnsi="Times New Roman" w:cs="Times New Roman"/>
          <w:u w:val="none"/>
        </w:rPr>
        <w:t>ứ</w:t>
      </w:r>
      <w:r>
        <w:rPr>
          <w:rFonts w:ascii="Times New Roman" w:hAnsi="Times New Roman" w:cs="Times New Roman"/>
          <w:u w:val="none"/>
        </w:rPr>
        <w:t>c t</w:t>
      </w:r>
      <w:r>
        <w:rPr>
          <w:rFonts w:ascii="Times New Roman" w:hAnsi="Times New Roman" w:cs="Times New Roman"/>
          <w:u w:val="none"/>
        </w:rPr>
        <w:t>ạ</w:t>
      </w:r>
      <w:r>
        <w:rPr>
          <w:rFonts w:ascii="Times New Roman" w:hAnsi="Times New Roman" w:cs="Times New Roman"/>
          <w:u w:val="none"/>
        </w:rPr>
        <w:t>i x b</w:t>
      </w:r>
      <w:r>
        <w:rPr>
          <w:rFonts w:ascii="Times New Roman" w:hAnsi="Times New Roman" w:cs="Times New Roman"/>
          <w:u w:val="none"/>
        </w:rPr>
        <w:t>ằ</w:t>
      </w:r>
      <w:r>
        <w:rPr>
          <w:rFonts w:ascii="Times New Roman" w:hAnsi="Times New Roman" w:cs="Times New Roman"/>
          <w:u w:val="none"/>
        </w:rPr>
        <w:t>ng giá tr</w:t>
      </w:r>
      <w:r>
        <w:rPr>
          <w:rFonts w:ascii="Times New Roman" w:hAnsi="Times New Roman" w:cs="Times New Roman"/>
          <w:u w:val="none"/>
        </w:rPr>
        <w:t>ị</w:t>
      </w:r>
      <w:r>
        <w:rPr>
          <w:rFonts w:ascii="Times New Roman" w:hAnsi="Times New Roman" w:cs="Times New Roman"/>
          <w:u w:val="none"/>
        </w:rPr>
        <w:t xml:space="preserve"> đã nh</w:t>
      </w:r>
      <w:r>
        <w:rPr>
          <w:rFonts w:ascii="Times New Roman" w:hAnsi="Times New Roman" w:cs="Times New Roman"/>
          <w:u w:val="none"/>
        </w:rPr>
        <w:t>ậ</w:t>
      </w:r>
      <w:r>
        <w:rPr>
          <w:rFonts w:ascii="Times New Roman" w:hAnsi="Times New Roman" w:cs="Times New Roman"/>
          <w:u w:val="none"/>
        </w:rPr>
        <w:t>p.</w:t>
      </w:r>
    </w:p>
    <w:p w14:paraId="11CB8D55" w14:textId="77777777" w:rsidR="000C6644" w:rsidRDefault="000C6644">
      <w:pPr>
        <w:ind w:firstLine="720"/>
        <w:jc w:val="left"/>
        <w:rPr>
          <w:rFonts w:ascii="Times New Roman" w:hAnsi="Times New Roman" w:cs="Times New Roman"/>
          <w:u w:val="none"/>
        </w:rPr>
      </w:pPr>
    </w:p>
    <w:p w14:paraId="48F9B545" w14:textId="77777777" w:rsidR="000C6644" w:rsidRDefault="000C6644">
      <w:pPr>
        <w:ind w:firstLine="720"/>
        <w:jc w:val="left"/>
        <w:rPr>
          <w:rFonts w:ascii="Times New Roman" w:hAnsi="Times New Roman" w:cs="Times New Roman"/>
          <w:u w:val="none"/>
        </w:rPr>
      </w:pPr>
    </w:p>
    <w:p w14:paraId="237D7735" w14:textId="77777777" w:rsidR="000C6644" w:rsidRDefault="000C6644" w:rsidP="0050553B">
      <w:pPr>
        <w:rPr>
          <w:rFonts w:ascii="Times New Roman" w:hAnsi="Times New Roman" w:cs="Times New Roman"/>
          <w:u w:val="none"/>
        </w:rPr>
      </w:pPr>
    </w:p>
    <w:p w14:paraId="1F52E607" w14:textId="77777777" w:rsidR="000C6644" w:rsidRDefault="000C6644">
      <w:pPr>
        <w:ind w:firstLine="720"/>
        <w:jc w:val="center"/>
        <w:rPr>
          <w:rFonts w:ascii="Times New Roman" w:hAnsi="Times New Roman" w:cs="Times New Roman"/>
          <w:u w:val="none"/>
        </w:rPr>
      </w:pPr>
    </w:p>
    <w:p w14:paraId="4A4F4FBE" w14:textId="77777777" w:rsidR="000C6644" w:rsidRDefault="000C6644">
      <w:pPr>
        <w:ind w:firstLine="720"/>
        <w:jc w:val="center"/>
        <w:rPr>
          <w:rFonts w:ascii="Times New Roman" w:hAnsi="Times New Roman" w:cs="Times New Roman"/>
          <w:b/>
          <w:bCs w:val="0"/>
          <w:u w:val="none"/>
        </w:rPr>
      </w:pPr>
    </w:p>
    <w:p w14:paraId="5FB30483" w14:textId="77777777" w:rsidR="000C6644" w:rsidRDefault="00903E2F" w:rsidP="0050553B">
      <w:pPr>
        <w:spacing w:line="288" w:lineRule="auto"/>
        <w:outlineLvl w:val="1"/>
        <w:rPr>
          <w:rFonts w:ascii="Times New Roman" w:hAnsi="Times New Roman" w:cs="Times New Roman"/>
          <w:b/>
          <w:bCs w:val="0"/>
          <w:u w:val="none"/>
        </w:rPr>
      </w:pPr>
      <w:bookmarkStart w:id="5" w:name="_Toc30615"/>
      <w:r>
        <w:rPr>
          <w:rFonts w:ascii="Times New Roman" w:hAnsi="Times New Roman" w:cs="Times New Roman"/>
          <w:b/>
          <w:bCs w:val="0"/>
          <w:u w:val="none"/>
        </w:rPr>
        <w:t>BÀI 4: CÀI Đ</w:t>
      </w:r>
      <w:r>
        <w:rPr>
          <w:rFonts w:ascii="Times New Roman" w:hAnsi="Times New Roman" w:cs="Times New Roman"/>
          <w:b/>
          <w:bCs w:val="0"/>
          <w:u w:val="none"/>
        </w:rPr>
        <w:t>Ặ</w:t>
      </w:r>
      <w:r>
        <w:rPr>
          <w:rFonts w:ascii="Times New Roman" w:hAnsi="Times New Roman" w:cs="Times New Roman"/>
          <w:b/>
          <w:bCs w:val="0"/>
          <w:u w:val="none"/>
        </w:rPr>
        <w:t>T QUICKSORT</w:t>
      </w:r>
      <w:bookmarkEnd w:id="5"/>
    </w:p>
    <w:p w14:paraId="71C10348" w14:textId="77777777" w:rsidR="000C6644" w:rsidRDefault="000C6644">
      <w:pPr>
        <w:spacing w:line="288" w:lineRule="auto"/>
        <w:jc w:val="center"/>
        <w:rPr>
          <w:rFonts w:ascii="Times New Roman" w:hAnsi="Times New Roman" w:cs="Times New Roman"/>
          <w:b/>
          <w:bCs w:val="0"/>
          <w:u w:val="none"/>
        </w:rPr>
      </w:pPr>
    </w:p>
    <w:p w14:paraId="14A7DE5D" w14:textId="77777777" w:rsidR="000C6644" w:rsidRDefault="00903E2F">
      <w:pPr>
        <w:spacing w:line="288" w:lineRule="auto"/>
        <w:outlineLvl w:val="0"/>
        <w:rPr>
          <w:rFonts w:ascii="Times New Roman" w:hAnsi="Times New Roman" w:cs="Times New Roman"/>
          <w:b/>
          <w:bCs w:val="0"/>
          <w:u w:val="none"/>
        </w:rPr>
      </w:pPr>
      <w:bookmarkStart w:id="6" w:name="_Toc13192"/>
      <w:r>
        <w:rPr>
          <w:rFonts w:ascii="Times New Roman" w:hAnsi="Times New Roman" w:cs="Times New Roman"/>
          <w:b/>
          <w:bCs w:val="0"/>
          <w:u w:val="none"/>
        </w:rPr>
        <w:t>1.Tìm hi</w:t>
      </w:r>
      <w:r>
        <w:rPr>
          <w:rFonts w:ascii="Times New Roman" w:hAnsi="Times New Roman" w:cs="Times New Roman"/>
          <w:b/>
          <w:bCs w:val="0"/>
          <w:u w:val="none"/>
        </w:rPr>
        <w:t>ể</w:t>
      </w:r>
      <w:r>
        <w:rPr>
          <w:rFonts w:ascii="Times New Roman" w:hAnsi="Times New Roman" w:cs="Times New Roman"/>
          <w:b/>
          <w:bCs w:val="0"/>
          <w:u w:val="none"/>
        </w:rPr>
        <w:t xml:space="preserve">u </w:t>
      </w:r>
      <w:r>
        <w:rPr>
          <w:rFonts w:ascii="Times New Roman" w:hAnsi="Times New Roman" w:cs="Times New Roman"/>
          <w:b/>
          <w:bCs w:val="0"/>
          <w:u w:val="none"/>
        </w:rPr>
        <w:t>bài toán</w:t>
      </w:r>
      <w:bookmarkEnd w:id="6"/>
    </w:p>
    <w:p w14:paraId="070A5D58" w14:textId="77777777" w:rsidR="000C6644" w:rsidRDefault="00903E2F">
      <w:pPr>
        <w:spacing w:line="288" w:lineRule="auto"/>
        <w:outlineLvl w:val="2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>- Gi</w:t>
      </w:r>
      <w:r>
        <w:rPr>
          <w:rFonts w:ascii="Times New Roman" w:hAnsi="Times New Roman" w:cs="Times New Roman"/>
          <w:u w:val="none"/>
        </w:rPr>
        <w:t>ả</w:t>
      </w:r>
      <w:r>
        <w:rPr>
          <w:rFonts w:ascii="Times New Roman" w:hAnsi="Times New Roman" w:cs="Times New Roman"/>
          <w:u w:val="none"/>
        </w:rPr>
        <w:t>i thu</w:t>
      </w:r>
      <w:r>
        <w:rPr>
          <w:rFonts w:ascii="Times New Roman" w:hAnsi="Times New Roman" w:cs="Times New Roman"/>
          <w:u w:val="none"/>
        </w:rPr>
        <w:t>ậ</w:t>
      </w:r>
      <w:r>
        <w:rPr>
          <w:rFonts w:ascii="Times New Roman" w:hAnsi="Times New Roman" w:cs="Times New Roman"/>
          <w:u w:val="none"/>
        </w:rPr>
        <w:t>t Quicksort s</w:t>
      </w:r>
      <w:r>
        <w:rPr>
          <w:rFonts w:ascii="Times New Roman" w:hAnsi="Times New Roman" w:cs="Times New Roman"/>
          <w:u w:val="none"/>
        </w:rPr>
        <w:t>ắ</w:t>
      </w:r>
      <w:r>
        <w:rPr>
          <w:rFonts w:ascii="Times New Roman" w:hAnsi="Times New Roman" w:cs="Times New Roman"/>
          <w:u w:val="none"/>
        </w:rPr>
        <w:t>p x</w:t>
      </w:r>
      <w:r>
        <w:rPr>
          <w:rFonts w:ascii="Times New Roman" w:hAnsi="Times New Roman" w:cs="Times New Roman"/>
          <w:u w:val="none"/>
        </w:rPr>
        <w:t>ế</w:t>
      </w:r>
      <w:r>
        <w:rPr>
          <w:rFonts w:ascii="Times New Roman" w:hAnsi="Times New Roman" w:cs="Times New Roman"/>
          <w:u w:val="none"/>
        </w:rPr>
        <w:t>p dãy a1, a2,…,aN d</w:t>
      </w:r>
      <w:r>
        <w:rPr>
          <w:rFonts w:ascii="Times New Roman" w:hAnsi="Times New Roman" w:cs="Times New Roman"/>
          <w:u w:val="none"/>
        </w:rPr>
        <w:t>ự</w:t>
      </w:r>
      <w:r>
        <w:rPr>
          <w:rFonts w:ascii="Times New Roman" w:hAnsi="Times New Roman" w:cs="Times New Roman"/>
          <w:u w:val="none"/>
        </w:rPr>
        <w:t>a trên vi</w:t>
      </w:r>
      <w:r>
        <w:rPr>
          <w:rFonts w:ascii="Times New Roman" w:hAnsi="Times New Roman" w:cs="Times New Roman"/>
          <w:u w:val="none"/>
        </w:rPr>
        <w:t>ệ</w:t>
      </w:r>
      <w:r>
        <w:rPr>
          <w:rFonts w:ascii="Times New Roman" w:hAnsi="Times New Roman" w:cs="Times New Roman"/>
          <w:u w:val="none"/>
        </w:rPr>
        <w:t>c phân ho</w:t>
      </w:r>
      <w:r>
        <w:rPr>
          <w:rFonts w:ascii="Times New Roman" w:hAnsi="Times New Roman" w:cs="Times New Roman"/>
          <w:u w:val="none"/>
        </w:rPr>
        <w:t>ạ</w:t>
      </w:r>
      <w:r>
        <w:rPr>
          <w:rFonts w:ascii="Times New Roman" w:hAnsi="Times New Roman" w:cs="Times New Roman"/>
          <w:u w:val="none"/>
        </w:rPr>
        <w:t>ch dãy ban đ</w:t>
      </w:r>
      <w:r>
        <w:rPr>
          <w:rFonts w:ascii="Times New Roman" w:hAnsi="Times New Roman" w:cs="Times New Roman"/>
          <w:u w:val="none"/>
        </w:rPr>
        <w:t>ầ</w:t>
      </w:r>
      <w:r>
        <w:rPr>
          <w:rFonts w:ascii="Times New Roman" w:hAnsi="Times New Roman" w:cs="Times New Roman"/>
          <w:u w:val="none"/>
        </w:rPr>
        <w:t>u thành 3 thành ph</w:t>
      </w:r>
      <w:r>
        <w:rPr>
          <w:rFonts w:ascii="Times New Roman" w:hAnsi="Times New Roman" w:cs="Times New Roman"/>
          <w:u w:val="none"/>
        </w:rPr>
        <w:t>ầ</w:t>
      </w:r>
      <w:r>
        <w:rPr>
          <w:rFonts w:ascii="Times New Roman" w:hAnsi="Times New Roman" w:cs="Times New Roman"/>
          <w:u w:val="none"/>
        </w:rPr>
        <w:t>n:</w:t>
      </w:r>
    </w:p>
    <w:p w14:paraId="33ABBE5A" w14:textId="77777777" w:rsidR="000C6644" w:rsidRDefault="00903E2F">
      <w:pPr>
        <w:spacing w:line="288" w:lineRule="auto"/>
        <w:ind w:firstLine="720"/>
        <w:outlineLvl w:val="2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>+ Ph</w:t>
      </w:r>
      <w:r>
        <w:rPr>
          <w:rFonts w:ascii="Times New Roman" w:hAnsi="Times New Roman" w:cs="Times New Roman"/>
          <w:u w:val="none"/>
        </w:rPr>
        <w:t>ầ</w:t>
      </w:r>
      <w:r>
        <w:rPr>
          <w:rFonts w:ascii="Times New Roman" w:hAnsi="Times New Roman" w:cs="Times New Roman"/>
          <w:u w:val="none"/>
        </w:rPr>
        <w:t>n 1: G</w:t>
      </w:r>
      <w:r>
        <w:rPr>
          <w:rFonts w:ascii="Times New Roman" w:hAnsi="Times New Roman" w:cs="Times New Roman"/>
          <w:u w:val="none"/>
        </w:rPr>
        <w:t>ồ</w:t>
      </w:r>
      <w:r>
        <w:rPr>
          <w:rFonts w:ascii="Times New Roman" w:hAnsi="Times New Roman" w:cs="Times New Roman"/>
          <w:u w:val="none"/>
        </w:rPr>
        <w:t>m các ph</w:t>
      </w:r>
      <w:r>
        <w:rPr>
          <w:rFonts w:ascii="Times New Roman" w:hAnsi="Times New Roman" w:cs="Times New Roman"/>
          <w:u w:val="none"/>
        </w:rPr>
        <w:t>ầ</w:t>
      </w:r>
      <w:r>
        <w:rPr>
          <w:rFonts w:ascii="Times New Roman" w:hAnsi="Times New Roman" w:cs="Times New Roman"/>
          <w:u w:val="none"/>
        </w:rPr>
        <w:t>n t</w:t>
      </w:r>
      <w:r>
        <w:rPr>
          <w:rFonts w:ascii="Times New Roman" w:hAnsi="Times New Roman" w:cs="Times New Roman"/>
          <w:u w:val="none"/>
        </w:rPr>
        <w:t>ử</w:t>
      </w:r>
      <w:r>
        <w:rPr>
          <w:rFonts w:ascii="Times New Roman" w:hAnsi="Times New Roman" w:cs="Times New Roman"/>
          <w:u w:val="none"/>
        </w:rPr>
        <w:t xml:space="preserve"> có giá tr</w:t>
      </w:r>
      <w:r>
        <w:rPr>
          <w:rFonts w:ascii="Times New Roman" w:hAnsi="Times New Roman" w:cs="Times New Roman"/>
          <w:u w:val="none"/>
        </w:rPr>
        <w:t>ị</w:t>
      </w:r>
      <w:r>
        <w:rPr>
          <w:rFonts w:ascii="Times New Roman" w:hAnsi="Times New Roman" w:cs="Times New Roman"/>
          <w:u w:val="none"/>
        </w:rPr>
        <w:t xml:space="preserve"> không l</w:t>
      </w:r>
      <w:r>
        <w:rPr>
          <w:rFonts w:ascii="Times New Roman" w:hAnsi="Times New Roman" w:cs="Times New Roman"/>
          <w:u w:val="none"/>
        </w:rPr>
        <w:t>ớ</w:t>
      </w:r>
      <w:r>
        <w:rPr>
          <w:rFonts w:ascii="Times New Roman" w:hAnsi="Times New Roman" w:cs="Times New Roman"/>
          <w:u w:val="none"/>
        </w:rPr>
        <w:t>n hơn x</w:t>
      </w:r>
    </w:p>
    <w:p w14:paraId="5EB2642D" w14:textId="77777777" w:rsidR="000C6644" w:rsidRDefault="00903E2F">
      <w:pPr>
        <w:spacing w:line="288" w:lineRule="auto"/>
        <w:ind w:firstLine="720"/>
        <w:outlineLvl w:val="2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>+ Ph</w:t>
      </w:r>
      <w:r>
        <w:rPr>
          <w:rFonts w:ascii="Times New Roman" w:hAnsi="Times New Roman" w:cs="Times New Roman"/>
          <w:u w:val="none"/>
        </w:rPr>
        <w:t>ầ</w:t>
      </w:r>
      <w:r>
        <w:rPr>
          <w:rFonts w:ascii="Times New Roman" w:hAnsi="Times New Roman" w:cs="Times New Roman"/>
          <w:u w:val="none"/>
        </w:rPr>
        <w:t>n 2: G</w:t>
      </w:r>
      <w:r>
        <w:rPr>
          <w:rFonts w:ascii="Times New Roman" w:hAnsi="Times New Roman" w:cs="Times New Roman"/>
          <w:u w:val="none"/>
        </w:rPr>
        <w:t>ồ</w:t>
      </w:r>
      <w:r>
        <w:rPr>
          <w:rFonts w:ascii="Times New Roman" w:hAnsi="Times New Roman" w:cs="Times New Roman"/>
          <w:u w:val="none"/>
        </w:rPr>
        <w:t>m các ph</w:t>
      </w:r>
      <w:r>
        <w:rPr>
          <w:rFonts w:ascii="Times New Roman" w:hAnsi="Times New Roman" w:cs="Times New Roman"/>
          <w:u w:val="none"/>
        </w:rPr>
        <w:t>ầ</w:t>
      </w:r>
      <w:r>
        <w:rPr>
          <w:rFonts w:ascii="Times New Roman" w:hAnsi="Times New Roman" w:cs="Times New Roman"/>
          <w:u w:val="none"/>
        </w:rPr>
        <w:t>n t</w:t>
      </w:r>
      <w:r>
        <w:rPr>
          <w:rFonts w:ascii="Times New Roman" w:hAnsi="Times New Roman" w:cs="Times New Roman"/>
          <w:u w:val="none"/>
        </w:rPr>
        <w:t>ử</w:t>
      </w:r>
      <w:r>
        <w:rPr>
          <w:rFonts w:ascii="Times New Roman" w:hAnsi="Times New Roman" w:cs="Times New Roman"/>
          <w:u w:val="none"/>
        </w:rPr>
        <w:t xml:space="preserve"> có giá tr</w:t>
      </w:r>
      <w:r>
        <w:rPr>
          <w:rFonts w:ascii="Times New Roman" w:hAnsi="Times New Roman" w:cs="Times New Roman"/>
          <w:u w:val="none"/>
        </w:rPr>
        <w:t>ị</w:t>
      </w:r>
      <w:r>
        <w:rPr>
          <w:rFonts w:ascii="Times New Roman" w:hAnsi="Times New Roman" w:cs="Times New Roman"/>
          <w:u w:val="none"/>
        </w:rPr>
        <w:t xml:space="preserve"> b</w:t>
      </w:r>
      <w:r>
        <w:rPr>
          <w:rFonts w:ascii="Times New Roman" w:hAnsi="Times New Roman" w:cs="Times New Roman"/>
          <w:u w:val="none"/>
        </w:rPr>
        <w:t>ằ</w:t>
      </w:r>
      <w:r>
        <w:rPr>
          <w:rFonts w:ascii="Times New Roman" w:hAnsi="Times New Roman" w:cs="Times New Roman"/>
          <w:u w:val="none"/>
        </w:rPr>
        <w:t>ng x</w:t>
      </w:r>
    </w:p>
    <w:p w14:paraId="7CB9F83F" w14:textId="77777777" w:rsidR="000C6644" w:rsidRDefault="00903E2F">
      <w:pPr>
        <w:spacing w:line="288" w:lineRule="auto"/>
        <w:ind w:firstLine="720"/>
        <w:outlineLvl w:val="2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>+ Ph</w:t>
      </w:r>
      <w:r>
        <w:rPr>
          <w:rFonts w:ascii="Times New Roman" w:hAnsi="Times New Roman" w:cs="Times New Roman"/>
          <w:u w:val="none"/>
        </w:rPr>
        <w:t>ầ</w:t>
      </w:r>
      <w:r>
        <w:rPr>
          <w:rFonts w:ascii="Times New Roman" w:hAnsi="Times New Roman" w:cs="Times New Roman"/>
          <w:u w:val="none"/>
        </w:rPr>
        <w:t>n 3: G</w:t>
      </w:r>
      <w:r>
        <w:rPr>
          <w:rFonts w:ascii="Times New Roman" w:hAnsi="Times New Roman" w:cs="Times New Roman"/>
          <w:u w:val="none"/>
        </w:rPr>
        <w:t>ồ</w:t>
      </w:r>
      <w:r>
        <w:rPr>
          <w:rFonts w:ascii="Times New Roman" w:hAnsi="Times New Roman" w:cs="Times New Roman"/>
          <w:u w:val="none"/>
        </w:rPr>
        <w:t>m các ph</w:t>
      </w:r>
      <w:r>
        <w:rPr>
          <w:rFonts w:ascii="Times New Roman" w:hAnsi="Times New Roman" w:cs="Times New Roman"/>
          <w:u w:val="none"/>
        </w:rPr>
        <w:t>ầ</w:t>
      </w:r>
      <w:r>
        <w:rPr>
          <w:rFonts w:ascii="Times New Roman" w:hAnsi="Times New Roman" w:cs="Times New Roman"/>
          <w:u w:val="none"/>
        </w:rPr>
        <w:t>n t</w:t>
      </w:r>
      <w:r>
        <w:rPr>
          <w:rFonts w:ascii="Times New Roman" w:hAnsi="Times New Roman" w:cs="Times New Roman"/>
          <w:u w:val="none"/>
        </w:rPr>
        <w:t>ử</w:t>
      </w:r>
      <w:r>
        <w:rPr>
          <w:rFonts w:ascii="Times New Roman" w:hAnsi="Times New Roman" w:cs="Times New Roman"/>
          <w:u w:val="none"/>
        </w:rPr>
        <w:t xml:space="preserve"> có giá tr</w:t>
      </w:r>
      <w:r>
        <w:rPr>
          <w:rFonts w:ascii="Times New Roman" w:hAnsi="Times New Roman" w:cs="Times New Roman"/>
          <w:u w:val="none"/>
        </w:rPr>
        <w:t>ị</w:t>
      </w:r>
      <w:r>
        <w:rPr>
          <w:rFonts w:ascii="Times New Roman" w:hAnsi="Times New Roman" w:cs="Times New Roman"/>
          <w:u w:val="none"/>
        </w:rPr>
        <w:t xml:space="preserve"> không bé </w:t>
      </w:r>
      <w:r>
        <w:rPr>
          <w:rFonts w:ascii="Times New Roman" w:hAnsi="Times New Roman" w:cs="Times New Roman"/>
          <w:u w:val="none"/>
        </w:rPr>
        <w:t>hơn x v</w:t>
      </w:r>
      <w:r>
        <w:rPr>
          <w:rFonts w:ascii="Times New Roman" w:hAnsi="Times New Roman" w:cs="Times New Roman"/>
          <w:u w:val="none"/>
        </w:rPr>
        <w:t>ớ</w:t>
      </w:r>
      <w:r>
        <w:rPr>
          <w:rFonts w:ascii="Times New Roman" w:hAnsi="Times New Roman" w:cs="Times New Roman"/>
          <w:u w:val="none"/>
        </w:rPr>
        <w:t>i x là giá tr</w:t>
      </w:r>
      <w:r>
        <w:rPr>
          <w:rFonts w:ascii="Times New Roman" w:hAnsi="Times New Roman" w:cs="Times New Roman"/>
          <w:u w:val="none"/>
        </w:rPr>
        <w:t>ị</w:t>
      </w:r>
      <w:r>
        <w:rPr>
          <w:rFonts w:ascii="Times New Roman" w:hAnsi="Times New Roman" w:cs="Times New Roman"/>
          <w:u w:val="none"/>
        </w:rPr>
        <w:t xml:space="preserve"> c</w:t>
      </w:r>
      <w:r>
        <w:rPr>
          <w:rFonts w:ascii="Times New Roman" w:hAnsi="Times New Roman" w:cs="Times New Roman"/>
          <w:u w:val="none"/>
        </w:rPr>
        <w:t>ủ</w:t>
      </w:r>
      <w:r>
        <w:rPr>
          <w:rFonts w:ascii="Times New Roman" w:hAnsi="Times New Roman" w:cs="Times New Roman"/>
          <w:u w:val="none"/>
        </w:rPr>
        <w:t>a m</w:t>
      </w:r>
      <w:r>
        <w:rPr>
          <w:rFonts w:ascii="Times New Roman" w:hAnsi="Times New Roman" w:cs="Times New Roman"/>
          <w:u w:val="none"/>
        </w:rPr>
        <w:t>ộ</w:t>
      </w:r>
      <w:r>
        <w:rPr>
          <w:rFonts w:ascii="Times New Roman" w:hAnsi="Times New Roman" w:cs="Times New Roman"/>
          <w:u w:val="none"/>
        </w:rPr>
        <w:t>t ph</w:t>
      </w:r>
      <w:r>
        <w:rPr>
          <w:rFonts w:ascii="Times New Roman" w:hAnsi="Times New Roman" w:cs="Times New Roman"/>
          <w:u w:val="none"/>
        </w:rPr>
        <w:t>ầ</w:t>
      </w:r>
      <w:r>
        <w:rPr>
          <w:rFonts w:ascii="Times New Roman" w:hAnsi="Times New Roman" w:cs="Times New Roman"/>
          <w:u w:val="none"/>
        </w:rPr>
        <w:t>n t</w:t>
      </w:r>
      <w:r>
        <w:rPr>
          <w:rFonts w:ascii="Times New Roman" w:hAnsi="Times New Roman" w:cs="Times New Roman"/>
          <w:u w:val="none"/>
        </w:rPr>
        <w:t>ử</w:t>
      </w:r>
      <w:r>
        <w:rPr>
          <w:rFonts w:ascii="Times New Roman" w:hAnsi="Times New Roman" w:cs="Times New Roman"/>
          <w:u w:val="none"/>
        </w:rPr>
        <w:t xml:space="preserve"> tùy ý trong dãy ban đ</w:t>
      </w:r>
      <w:r>
        <w:rPr>
          <w:rFonts w:ascii="Times New Roman" w:hAnsi="Times New Roman" w:cs="Times New Roman"/>
          <w:u w:val="none"/>
        </w:rPr>
        <w:t>ầ</w:t>
      </w:r>
      <w:r>
        <w:rPr>
          <w:rFonts w:ascii="Times New Roman" w:hAnsi="Times New Roman" w:cs="Times New Roman"/>
          <w:u w:val="none"/>
        </w:rPr>
        <w:t>u.</w:t>
      </w:r>
    </w:p>
    <w:p w14:paraId="05758A4B" w14:textId="77777777" w:rsidR="000C6644" w:rsidRDefault="00903E2F">
      <w:pPr>
        <w:jc w:val="left"/>
        <w:outlineLvl w:val="0"/>
        <w:rPr>
          <w:rFonts w:ascii="Times New Roman" w:hAnsi="Times New Roman" w:cs="Times New Roman"/>
          <w:b/>
          <w:bCs w:val="0"/>
          <w:u w:val="none"/>
        </w:rPr>
      </w:pPr>
      <w:bookmarkStart w:id="7" w:name="_Toc31284"/>
      <w:r>
        <w:rPr>
          <w:rFonts w:ascii="Times New Roman" w:hAnsi="Times New Roman" w:cs="Times New Roman"/>
          <w:b/>
          <w:bCs w:val="0"/>
          <w:u w:val="none"/>
        </w:rPr>
        <w:t>2.Cài đ</w:t>
      </w:r>
      <w:r>
        <w:rPr>
          <w:rFonts w:ascii="Times New Roman" w:hAnsi="Times New Roman" w:cs="Times New Roman"/>
          <w:b/>
          <w:bCs w:val="0"/>
          <w:u w:val="none"/>
        </w:rPr>
        <w:t>ặ</w:t>
      </w:r>
      <w:r>
        <w:rPr>
          <w:rFonts w:ascii="Times New Roman" w:hAnsi="Times New Roman" w:cs="Times New Roman"/>
          <w:b/>
          <w:bCs w:val="0"/>
          <w:u w:val="none"/>
        </w:rPr>
        <w:t>t</w:t>
      </w:r>
      <w:bookmarkEnd w:id="7"/>
    </w:p>
    <w:p w14:paraId="09470709" w14:textId="77777777" w:rsidR="000C6644" w:rsidRDefault="000C6644">
      <w:pPr>
        <w:jc w:val="left"/>
        <w:rPr>
          <w:rFonts w:ascii="Times New Roman" w:hAnsi="Times New Roman" w:cs="Times New Roman"/>
          <w:b/>
          <w:bCs w:val="0"/>
          <w:u w:val="none"/>
        </w:rPr>
      </w:pPr>
    </w:p>
    <w:p w14:paraId="04E5A90F" w14:textId="77777777" w:rsidR="000C6644" w:rsidRDefault="00903E2F">
      <w:pPr>
        <w:jc w:val="left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>#include &lt;iostream&gt;</w:t>
      </w:r>
    </w:p>
    <w:p w14:paraId="79934E2E" w14:textId="77777777" w:rsidR="000C6644" w:rsidRDefault="000C6644">
      <w:pPr>
        <w:jc w:val="left"/>
        <w:rPr>
          <w:rFonts w:ascii="Times New Roman" w:hAnsi="Times New Roman" w:cs="Times New Roman"/>
          <w:u w:val="none"/>
        </w:rPr>
      </w:pPr>
    </w:p>
    <w:p w14:paraId="232B4195" w14:textId="77777777" w:rsidR="000C6644" w:rsidRDefault="00903E2F">
      <w:pPr>
        <w:jc w:val="left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>using namespace std;</w:t>
      </w:r>
    </w:p>
    <w:p w14:paraId="4D7FC92B" w14:textId="77777777" w:rsidR="000C6644" w:rsidRDefault="000C6644">
      <w:pPr>
        <w:jc w:val="left"/>
        <w:rPr>
          <w:rFonts w:ascii="Times New Roman" w:hAnsi="Times New Roman" w:cs="Times New Roman"/>
          <w:u w:val="none"/>
        </w:rPr>
      </w:pPr>
    </w:p>
    <w:p w14:paraId="3A5560DF" w14:textId="77777777" w:rsidR="000C6644" w:rsidRDefault="00903E2F">
      <w:pPr>
        <w:jc w:val="left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>template &lt;class DataType&gt;</w:t>
      </w:r>
    </w:p>
    <w:p w14:paraId="78721437" w14:textId="77777777" w:rsidR="000C6644" w:rsidRDefault="00903E2F">
      <w:pPr>
        <w:jc w:val="left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>void quickSort(DataType a[], int left, int right)</w:t>
      </w:r>
    </w:p>
    <w:p w14:paraId="4B7E6D94" w14:textId="77777777" w:rsidR="000C6644" w:rsidRDefault="00903E2F">
      <w:pPr>
        <w:jc w:val="left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>{</w:t>
      </w:r>
    </w:p>
    <w:p w14:paraId="4C3E9A4F" w14:textId="77777777" w:rsidR="000C6644" w:rsidRDefault="00903E2F">
      <w:pPr>
        <w:jc w:val="left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 xml:space="preserve">    if (left &gt;= right) return;</w:t>
      </w:r>
    </w:p>
    <w:p w14:paraId="18B2B6D9" w14:textId="77777777" w:rsidR="000C6644" w:rsidRDefault="000C6644">
      <w:pPr>
        <w:jc w:val="left"/>
        <w:rPr>
          <w:rFonts w:ascii="Times New Roman" w:hAnsi="Times New Roman" w:cs="Times New Roman"/>
          <w:u w:val="none"/>
        </w:rPr>
      </w:pPr>
    </w:p>
    <w:p w14:paraId="1B1D56C3" w14:textId="77777777" w:rsidR="000C6644" w:rsidRDefault="00903E2F">
      <w:pPr>
        <w:jc w:val="left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 xml:space="preserve">    DataType x = a[(left + right) / 2];</w:t>
      </w:r>
    </w:p>
    <w:p w14:paraId="4F962598" w14:textId="77777777" w:rsidR="000C6644" w:rsidRDefault="00903E2F">
      <w:pPr>
        <w:jc w:val="left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 xml:space="preserve">    int i = left - 1, j = right + 1;</w:t>
      </w:r>
    </w:p>
    <w:p w14:paraId="4E2D1F3F" w14:textId="77777777" w:rsidR="000C6644" w:rsidRDefault="000C6644">
      <w:pPr>
        <w:jc w:val="left"/>
        <w:rPr>
          <w:rFonts w:ascii="Times New Roman" w:hAnsi="Times New Roman" w:cs="Times New Roman"/>
          <w:u w:val="none"/>
        </w:rPr>
      </w:pPr>
    </w:p>
    <w:p w14:paraId="3414845C" w14:textId="77777777" w:rsidR="000C6644" w:rsidRDefault="00903E2F">
      <w:pPr>
        <w:jc w:val="left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 xml:space="preserve">    while (i &lt; j) {</w:t>
      </w:r>
    </w:p>
    <w:p w14:paraId="12269A69" w14:textId="77777777" w:rsidR="000C6644" w:rsidRDefault="00903E2F">
      <w:pPr>
        <w:jc w:val="left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 xml:space="preserve">        do { i++; } while (a[i] &lt; x);</w:t>
      </w:r>
    </w:p>
    <w:p w14:paraId="6DFE7194" w14:textId="77777777" w:rsidR="000C6644" w:rsidRDefault="00903E2F">
      <w:pPr>
        <w:jc w:val="left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 xml:space="preserve">        do { j--; } while (a[j] &gt; x);</w:t>
      </w:r>
    </w:p>
    <w:p w14:paraId="555826E3" w14:textId="77777777" w:rsidR="000C6644" w:rsidRDefault="00903E2F">
      <w:pPr>
        <w:jc w:val="left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 xml:space="preserve">        if (i &lt; j) swap(a[i], a[j]);</w:t>
      </w:r>
    </w:p>
    <w:p w14:paraId="31D8B080" w14:textId="77777777" w:rsidR="000C6644" w:rsidRDefault="00903E2F">
      <w:pPr>
        <w:jc w:val="left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 xml:space="preserve">    }</w:t>
      </w:r>
    </w:p>
    <w:p w14:paraId="60F7F6C4" w14:textId="77777777" w:rsidR="000C6644" w:rsidRDefault="000C6644">
      <w:pPr>
        <w:jc w:val="left"/>
        <w:rPr>
          <w:rFonts w:ascii="Times New Roman" w:hAnsi="Times New Roman" w:cs="Times New Roman"/>
          <w:u w:val="none"/>
        </w:rPr>
      </w:pPr>
    </w:p>
    <w:p w14:paraId="23C295FF" w14:textId="77777777" w:rsidR="000C6644" w:rsidRDefault="00903E2F">
      <w:pPr>
        <w:jc w:val="left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 xml:space="preserve">    quickSort(a, left, j);</w:t>
      </w:r>
    </w:p>
    <w:p w14:paraId="7B01147A" w14:textId="77777777" w:rsidR="000C6644" w:rsidRDefault="00903E2F">
      <w:pPr>
        <w:jc w:val="left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 xml:space="preserve">    quickSo</w:t>
      </w:r>
      <w:r>
        <w:rPr>
          <w:rFonts w:ascii="Times New Roman" w:hAnsi="Times New Roman" w:cs="Times New Roman"/>
          <w:u w:val="none"/>
        </w:rPr>
        <w:t>rt(a, j + 1, right);</w:t>
      </w:r>
    </w:p>
    <w:p w14:paraId="737B790A" w14:textId="77777777" w:rsidR="000C6644" w:rsidRDefault="00903E2F">
      <w:pPr>
        <w:jc w:val="left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>}</w:t>
      </w:r>
    </w:p>
    <w:p w14:paraId="62DF640D" w14:textId="77777777" w:rsidR="000C6644" w:rsidRDefault="000C6644">
      <w:pPr>
        <w:jc w:val="left"/>
        <w:rPr>
          <w:rFonts w:ascii="Times New Roman" w:hAnsi="Times New Roman" w:cs="Times New Roman"/>
          <w:u w:val="none"/>
        </w:rPr>
      </w:pPr>
    </w:p>
    <w:p w14:paraId="2F0E2476" w14:textId="77777777" w:rsidR="000C6644" w:rsidRDefault="00903E2F">
      <w:pPr>
        <w:jc w:val="left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>int main()</w:t>
      </w:r>
    </w:p>
    <w:p w14:paraId="4C997F42" w14:textId="77777777" w:rsidR="000C6644" w:rsidRDefault="00903E2F">
      <w:pPr>
        <w:jc w:val="left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>{</w:t>
      </w:r>
    </w:p>
    <w:p w14:paraId="37B3F040" w14:textId="77777777" w:rsidR="000C6644" w:rsidRDefault="00903E2F">
      <w:pPr>
        <w:jc w:val="left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 xml:space="preserve">    int n;</w:t>
      </w:r>
    </w:p>
    <w:p w14:paraId="0D14A8F6" w14:textId="77777777" w:rsidR="000C6644" w:rsidRDefault="00903E2F">
      <w:pPr>
        <w:jc w:val="left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 xml:space="preserve">    cout &lt;&lt; “Nhap so luong phan tu : “;</w:t>
      </w:r>
    </w:p>
    <w:p w14:paraId="6CA29372" w14:textId="77777777" w:rsidR="000C6644" w:rsidRDefault="00903E2F">
      <w:pPr>
        <w:jc w:val="left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 xml:space="preserve">    cin &gt;&gt; n;</w:t>
      </w:r>
    </w:p>
    <w:p w14:paraId="33FF7174" w14:textId="77777777" w:rsidR="000C6644" w:rsidRDefault="000C6644">
      <w:pPr>
        <w:jc w:val="left"/>
        <w:rPr>
          <w:rFonts w:ascii="Times New Roman" w:hAnsi="Times New Roman" w:cs="Times New Roman"/>
          <w:u w:val="none"/>
        </w:rPr>
      </w:pPr>
    </w:p>
    <w:p w14:paraId="69B03E7D" w14:textId="77777777" w:rsidR="000C6644" w:rsidRDefault="00903E2F">
      <w:pPr>
        <w:jc w:val="left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 xml:space="preserve">    int arr[n];</w:t>
      </w:r>
    </w:p>
    <w:p w14:paraId="295A28F6" w14:textId="77777777" w:rsidR="000C6644" w:rsidRDefault="00903E2F">
      <w:pPr>
        <w:jc w:val="left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 xml:space="preserve">    cout &lt;&lt; “Nhap mang arr:”;</w:t>
      </w:r>
    </w:p>
    <w:p w14:paraId="02E24042" w14:textId="77777777" w:rsidR="000C6644" w:rsidRDefault="00903E2F">
      <w:pPr>
        <w:jc w:val="left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 xml:space="preserve">    for (int i = 0; i &lt; n; i++)</w:t>
      </w:r>
    </w:p>
    <w:p w14:paraId="3CC7E41E" w14:textId="77777777" w:rsidR="000C6644" w:rsidRDefault="00903E2F">
      <w:pPr>
        <w:jc w:val="left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 xml:space="preserve">        cin &gt;&gt; arr[i];</w:t>
      </w:r>
    </w:p>
    <w:p w14:paraId="5B8718F5" w14:textId="77777777" w:rsidR="000C6644" w:rsidRDefault="000C6644">
      <w:pPr>
        <w:jc w:val="left"/>
        <w:rPr>
          <w:rFonts w:ascii="Times New Roman" w:hAnsi="Times New Roman" w:cs="Times New Roman"/>
          <w:u w:val="none"/>
        </w:rPr>
      </w:pPr>
    </w:p>
    <w:p w14:paraId="68D5597A" w14:textId="77777777" w:rsidR="000C6644" w:rsidRDefault="00903E2F">
      <w:pPr>
        <w:jc w:val="left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 xml:space="preserve">    quickSort(arr, 0, n - 1);</w:t>
      </w:r>
    </w:p>
    <w:p w14:paraId="5BD67B6E" w14:textId="77777777" w:rsidR="000C6644" w:rsidRDefault="000C6644">
      <w:pPr>
        <w:jc w:val="left"/>
        <w:rPr>
          <w:rFonts w:ascii="Times New Roman" w:hAnsi="Times New Roman" w:cs="Times New Roman"/>
          <w:u w:val="none"/>
        </w:rPr>
      </w:pPr>
    </w:p>
    <w:p w14:paraId="4E4A0A32" w14:textId="77777777" w:rsidR="000C6644" w:rsidRDefault="00903E2F">
      <w:pPr>
        <w:jc w:val="left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 xml:space="preserve">    cout &lt;&lt; “Sorted </w:t>
      </w:r>
      <w:r>
        <w:rPr>
          <w:rFonts w:ascii="Times New Roman" w:hAnsi="Times New Roman" w:cs="Times New Roman"/>
          <w:u w:val="none"/>
        </w:rPr>
        <w:t>array: “;</w:t>
      </w:r>
    </w:p>
    <w:p w14:paraId="0975F4D6" w14:textId="77777777" w:rsidR="000C6644" w:rsidRDefault="00903E2F">
      <w:pPr>
        <w:jc w:val="left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 xml:space="preserve">    for (int i = 0; i &lt; n; i++)</w:t>
      </w:r>
    </w:p>
    <w:p w14:paraId="0D3E72F6" w14:textId="77777777" w:rsidR="000C6644" w:rsidRDefault="00903E2F">
      <w:pPr>
        <w:jc w:val="left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 xml:space="preserve">        cout &lt;&lt; arr[i] &lt;&lt; “ “;</w:t>
      </w:r>
    </w:p>
    <w:p w14:paraId="2FCD0A34" w14:textId="77777777" w:rsidR="000C6644" w:rsidRDefault="00903E2F">
      <w:pPr>
        <w:jc w:val="left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 xml:space="preserve">    cout &lt;&lt; endl;</w:t>
      </w:r>
    </w:p>
    <w:p w14:paraId="680D47A0" w14:textId="77777777" w:rsidR="000C6644" w:rsidRDefault="000C6644">
      <w:pPr>
        <w:jc w:val="left"/>
        <w:rPr>
          <w:rFonts w:ascii="Times New Roman" w:hAnsi="Times New Roman" w:cs="Times New Roman"/>
          <w:u w:val="none"/>
        </w:rPr>
      </w:pPr>
    </w:p>
    <w:p w14:paraId="6081C40D" w14:textId="77777777" w:rsidR="000C6644" w:rsidRDefault="00903E2F">
      <w:pPr>
        <w:jc w:val="left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 xml:space="preserve">    return 0;</w:t>
      </w:r>
    </w:p>
    <w:p w14:paraId="6D4B1B62" w14:textId="77777777" w:rsidR="000C6644" w:rsidRDefault="00903E2F">
      <w:pPr>
        <w:jc w:val="left"/>
        <w:rPr>
          <w:rFonts w:ascii="Times New Roman" w:hAnsi="Times New Roman" w:cs="Times New Roman"/>
          <w:b/>
          <w:bCs w:val="0"/>
          <w:u w:val="none"/>
        </w:rPr>
      </w:pPr>
      <w:r>
        <w:rPr>
          <w:rFonts w:ascii="Times New Roman" w:hAnsi="Times New Roman" w:cs="Times New Roman"/>
          <w:u w:val="none"/>
        </w:rPr>
        <w:t>}</w:t>
      </w:r>
      <w:r>
        <w:rPr>
          <w:rFonts w:ascii="Times New Roman" w:hAnsi="Times New Roman" w:cs="Times New Roman"/>
          <w:b/>
          <w:bCs w:val="0"/>
          <w:u w:val="none"/>
        </w:rPr>
        <w:t xml:space="preserve"> </w:t>
      </w:r>
    </w:p>
    <w:p w14:paraId="756677AF" w14:textId="77777777" w:rsidR="000C6644" w:rsidRDefault="000C6644">
      <w:pPr>
        <w:jc w:val="left"/>
        <w:rPr>
          <w:rFonts w:ascii="Times New Roman" w:hAnsi="Times New Roman" w:cs="Times New Roman"/>
          <w:b/>
          <w:bCs w:val="0"/>
          <w:u w:val="none"/>
        </w:rPr>
      </w:pPr>
    </w:p>
    <w:p w14:paraId="770A62CA" w14:textId="77777777" w:rsidR="000C6644" w:rsidRDefault="00903E2F">
      <w:pPr>
        <w:jc w:val="left"/>
        <w:outlineLvl w:val="0"/>
        <w:rPr>
          <w:rFonts w:ascii="Times New Roman" w:hAnsi="Times New Roman" w:cs="Times New Roman"/>
          <w:b/>
          <w:bCs w:val="0"/>
          <w:u w:val="none"/>
        </w:rPr>
      </w:pPr>
      <w:bookmarkStart w:id="8" w:name="_Toc20003"/>
      <w:r>
        <w:rPr>
          <w:rFonts w:ascii="Times New Roman" w:hAnsi="Times New Roman" w:cs="Times New Roman"/>
          <w:b/>
          <w:bCs w:val="0"/>
          <w:u w:val="none"/>
        </w:rPr>
        <w:t>3.Hư</w:t>
      </w:r>
      <w:r>
        <w:rPr>
          <w:rFonts w:ascii="Times New Roman" w:hAnsi="Times New Roman" w:cs="Times New Roman"/>
          <w:b/>
          <w:bCs w:val="0"/>
          <w:u w:val="none"/>
        </w:rPr>
        <w:t>ớ</w:t>
      </w:r>
      <w:r>
        <w:rPr>
          <w:rFonts w:ascii="Times New Roman" w:hAnsi="Times New Roman" w:cs="Times New Roman"/>
          <w:b/>
          <w:bCs w:val="0"/>
          <w:u w:val="none"/>
        </w:rPr>
        <w:t>ng d</w:t>
      </w:r>
      <w:r>
        <w:rPr>
          <w:rFonts w:ascii="Times New Roman" w:hAnsi="Times New Roman" w:cs="Times New Roman"/>
          <w:b/>
          <w:bCs w:val="0"/>
          <w:u w:val="none"/>
        </w:rPr>
        <w:t>ẫ</w:t>
      </w:r>
      <w:r>
        <w:rPr>
          <w:rFonts w:ascii="Times New Roman" w:hAnsi="Times New Roman" w:cs="Times New Roman"/>
          <w:b/>
          <w:bCs w:val="0"/>
          <w:u w:val="none"/>
        </w:rPr>
        <w:t>n th</w:t>
      </w:r>
      <w:r>
        <w:rPr>
          <w:rFonts w:ascii="Times New Roman" w:hAnsi="Times New Roman" w:cs="Times New Roman"/>
          <w:b/>
          <w:bCs w:val="0"/>
          <w:u w:val="none"/>
        </w:rPr>
        <w:t>ự</w:t>
      </w:r>
      <w:r>
        <w:rPr>
          <w:rFonts w:ascii="Times New Roman" w:hAnsi="Times New Roman" w:cs="Times New Roman"/>
          <w:b/>
          <w:bCs w:val="0"/>
          <w:u w:val="none"/>
        </w:rPr>
        <w:t>c thi</w:t>
      </w:r>
      <w:bookmarkEnd w:id="8"/>
    </w:p>
    <w:p w14:paraId="647CE713" w14:textId="77777777" w:rsidR="000C6644" w:rsidRDefault="00903E2F">
      <w:pPr>
        <w:ind w:firstLine="720"/>
        <w:jc w:val="left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>Thu</w:t>
      </w:r>
      <w:r>
        <w:rPr>
          <w:rFonts w:ascii="Times New Roman" w:hAnsi="Times New Roman" w:cs="Times New Roman"/>
          <w:u w:val="none"/>
        </w:rPr>
        <w:t>ậ</w:t>
      </w:r>
      <w:r>
        <w:rPr>
          <w:rFonts w:ascii="Times New Roman" w:hAnsi="Times New Roman" w:cs="Times New Roman"/>
          <w:u w:val="none"/>
        </w:rPr>
        <w:t>t toán cho phép ngư</w:t>
      </w:r>
      <w:r>
        <w:rPr>
          <w:rFonts w:ascii="Times New Roman" w:hAnsi="Times New Roman" w:cs="Times New Roman"/>
          <w:u w:val="none"/>
        </w:rPr>
        <w:t>ờ</w:t>
      </w:r>
      <w:r>
        <w:rPr>
          <w:rFonts w:ascii="Times New Roman" w:hAnsi="Times New Roman" w:cs="Times New Roman"/>
          <w:u w:val="none"/>
        </w:rPr>
        <w:t>i dùng nh</w:t>
      </w:r>
      <w:r>
        <w:rPr>
          <w:rFonts w:ascii="Times New Roman" w:hAnsi="Times New Roman" w:cs="Times New Roman"/>
          <w:u w:val="none"/>
        </w:rPr>
        <w:t>ậ</w:t>
      </w:r>
      <w:r>
        <w:rPr>
          <w:rFonts w:ascii="Times New Roman" w:hAnsi="Times New Roman" w:cs="Times New Roman"/>
          <w:u w:val="none"/>
        </w:rPr>
        <w:t>p s</w:t>
      </w:r>
      <w:r>
        <w:rPr>
          <w:rFonts w:ascii="Times New Roman" w:hAnsi="Times New Roman" w:cs="Times New Roman"/>
          <w:u w:val="none"/>
        </w:rPr>
        <w:t>ố</w:t>
      </w:r>
      <w:r>
        <w:rPr>
          <w:rFonts w:ascii="Times New Roman" w:hAnsi="Times New Roman" w:cs="Times New Roman"/>
          <w:u w:val="none"/>
        </w:rPr>
        <w:t xml:space="preserve"> lư</w:t>
      </w:r>
      <w:r>
        <w:rPr>
          <w:rFonts w:ascii="Times New Roman" w:hAnsi="Times New Roman" w:cs="Times New Roman"/>
          <w:u w:val="none"/>
        </w:rPr>
        <w:t>ợ</w:t>
      </w:r>
      <w:r>
        <w:rPr>
          <w:rFonts w:ascii="Times New Roman" w:hAnsi="Times New Roman" w:cs="Times New Roman"/>
          <w:u w:val="none"/>
        </w:rPr>
        <w:t>ng ph</w:t>
      </w:r>
      <w:r>
        <w:rPr>
          <w:rFonts w:ascii="Times New Roman" w:hAnsi="Times New Roman" w:cs="Times New Roman"/>
          <w:u w:val="none"/>
        </w:rPr>
        <w:t>ầ</w:t>
      </w:r>
      <w:r>
        <w:rPr>
          <w:rFonts w:ascii="Times New Roman" w:hAnsi="Times New Roman" w:cs="Times New Roman"/>
          <w:u w:val="none"/>
        </w:rPr>
        <w:t>n t</w:t>
      </w:r>
      <w:r>
        <w:rPr>
          <w:rFonts w:ascii="Times New Roman" w:hAnsi="Times New Roman" w:cs="Times New Roman"/>
          <w:u w:val="none"/>
        </w:rPr>
        <w:t>ử</w:t>
      </w:r>
      <w:r>
        <w:rPr>
          <w:rFonts w:ascii="Times New Roman" w:hAnsi="Times New Roman" w:cs="Times New Roman"/>
          <w:u w:val="none"/>
        </w:rPr>
        <w:t>, sau đó nh</w:t>
      </w:r>
      <w:r>
        <w:rPr>
          <w:rFonts w:ascii="Times New Roman" w:hAnsi="Times New Roman" w:cs="Times New Roman"/>
          <w:u w:val="none"/>
        </w:rPr>
        <w:t>ậ</w:t>
      </w:r>
      <w:r>
        <w:rPr>
          <w:rFonts w:ascii="Times New Roman" w:hAnsi="Times New Roman" w:cs="Times New Roman"/>
          <w:u w:val="none"/>
        </w:rPr>
        <w:t>p các ph</w:t>
      </w:r>
      <w:r>
        <w:rPr>
          <w:rFonts w:ascii="Times New Roman" w:hAnsi="Times New Roman" w:cs="Times New Roman"/>
          <w:u w:val="none"/>
        </w:rPr>
        <w:t>ầ</w:t>
      </w:r>
      <w:r>
        <w:rPr>
          <w:rFonts w:ascii="Times New Roman" w:hAnsi="Times New Roman" w:cs="Times New Roman"/>
          <w:u w:val="none"/>
        </w:rPr>
        <w:t>n t</w:t>
      </w:r>
      <w:r>
        <w:rPr>
          <w:rFonts w:ascii="Times New Roman" w:hAnsi="Times New Roman" w:cs="Times New Roman"/>
          <w:u w:val="none"/>
        </w:rPr>
        <w:t>ử</w:t>
      </w:r>
      <w:r>
        <w:rPr>
          <w:rFonts w:ascii="Times New Roman" w:hAnsi="Times New Roman" w:cs="Times New Roman"/>
          <w:u w:val="none"/>
        </w:rPr>
        <w:t xml:space="preserve"> c</w:t>
      </w:r>
      <w:r>
        <w:rPr>
          <w:rFonts w:ascii="Times New Roman" w:hAnsi="Times New Roman" w:cs="Times New Roman"/>
          <w:u w:val="none"/>
        </w:rPr>
        <w:t>ủ</w:t>
      </w:r>
      <w:r>
        <w:rPr>
          <w:rFonts w:ascii="Times New Roman" w:hAnsi="Times New Roman" w:cs="Times New Roman"/>
          <w:u w:val="none"/>
        </w:rPr>
        <w:t>a m</w:t>
      </w:r>
      <w:r>
        <w:rPr>
          <w:rFonts w:ascii="Times New Roman" w:hAnsi="Times New Roman" w:cs="Times New Roman"/>
          <w:u w:val="none"/>
        </w:rPr>
        <w:t>ả</w:t>
      </w:r>
      <w:r>
        <w:rPr>
          <w:rFonts w:ascii="Times New Roman" w:hAnsi="Times New Roman" w:cs="Times New Roman"/>
          <w:u w:val="none"/>
        </w:rPr>
        <w:t>ng arr. Thu</w:t>
      </w:r>
      <w:r>
        <w:rPr>
          <w:rFonts w:ascii="Times New Roman" w:hAnsi="Times New Roman" w:cs="Times New Roman"/>
          <w:u w:val="none"/>
        </w:rPr>
        <w:t>ậ</w:t>
      </w:r>
      <w:r>
        <w:rPr>
          <w:rFonts w:ascii="Times New Roman" w:hAnsi="Times New Roman" w:cs="Times New Roman"/>
          <w:u w:val="none"/>
        </w:rPr>
        <w:t>t toán s</w:t>
      </w:r>
      <w:r>
        <w:rPr>
          <w:rFonts w:ascii="Times New Roman" w:hAnsi="Times New Roman" w:cs="Times New Roman"/>
          <w:u w:val="none"/>
        </w:rPr>
        <w:t>ẽ</w:t>
      </w:r>
      <w:r>
        <w:rPr>
          <w:rFonts w:ascii="Times New Roman" w:hAnsi="Times New Roman" w:cs="Times New Roman"/>
          <w:u w:val="none"/>
        </w:rPr>
        <w:t xml:space="preserve"> xu</w:t>
      </w:r>
      <w:r>
        <w:rPr>
          <w:rFonts w:ascii="Times New Roman" w:hAnsi="Times New Roman" w:cs="Times New Roman"/>
          <w:u w:val="none"/>
        </w:rPr>
        <w:t>ấ</w:t>
      </w:r>
      <w:r>
        <w:rPr>
          <w:rFonts w:ascii="Times New Roman" w:hAnsi="Times New Roman" w:cs="Times New Roman"/>
          <w:u w:val="none"/>
        </w:rPr>
        <w:t>t ra m</w:t>
      </w:r>
      <w:r>
        <w:rPr>
          <w:rFonts w:ascii="Times New Roman" w:hAnsi="Times New Roman" w:cs="Times New Roman"/>
          <w:u w:val="none"/>
        </w:rPr>
        <w:t>ả</w:t>
      </w:r>
      <w:r>
        <w:rPr>
          <w:rFonts w:ascii="Times New Roman" w:hAnsi="Times New Roman" w:cs="Times New Roman"/>
          <w:u w:val="none"/>
        </w:rPr>
        <w:t xml:space="preserve">ng đã </w:t>
      </w:r>
      <w:r>
        <w:rPr>
          <w:rFonts w:ascii="Times New Roman" w:hAnsi="Times New Roman" w:cs="Times New Roman"/>
          <w:u w:val="none"/>
        </w:rPr>
        <w:t>đư</w:t>
      </w:r>
      <w:r>
        <w:rPr>
          <w:rFonts w:ascii="Times New Roman" w:hAnsi="Times New Roman" w:cs="Times New Roman"/>
          <w:u w:val="none"/>
        </w:rPr>
        <w:t>ợ</w:t>
      </w:r>
      <w:r>
        <w:rPr>
          <w:rFonts w:ascii="Times New Roman" w:hAnsi="Times New Roman" w:cs="Times New Roman"/>
          <w:u w:val="none"/>
        </w:rPr>
        <w:t>c s</w:t>
      </w:r>
      <w:r>
        <w:rPr>
          <w:rFonts w:ascii="Times New Roman" w:hAnsi="Times New Roman" w:cs="Times New Roman"/>
          <w:u w:val="none"/>
        </w:rPr>
        <w:t>ắ</w:t>
      </w:r>
      <w:r>
        <w:rPr>
          <w:rFonts w:ascii="Times New Roman" w:hAnsi="Times New Roman" w:cs="Times New Roman"/>
          <w:u w:val="none"/>
        </w:rPr>
        <w:t>p x</w:t>
      </w:r>
      <w:r>
        <w:rPr>
          <w:rFonts w:ascii="Times New Roman" w:hAnsi="Times New Roman" w:cs="Times New Roman"/>
          <w:u w:val="none"/>
        </w:rPr>
        <w:t>ế</w:t>
      </w:r>
      <w:r>
        <w:rPr>
          <w:rFonts w:ascii="Times New Roman" w:hAnsi="Times New Roman" w:cs="Times New Roman"/>
          <w:u w:val="none"/>
        </w:rPr>
        <w:t>p theo th</w:t>
      </w:r>
      <w:r>
        <w:rPr>
          <w:rFonts w:ascii="Times New Roman" w:hAnsi="Times New Roman" w:cs="Times New Roman"/>
          <w:u w:val="none"/>
        </w:rPr>
        <w:t>ứ</w:t>
      </w:r>
      <w:r>
        <w:rPr>
          <w:rFonts w:ascii="Times New Roman" w:hAnsi="Times New Roman" w:cs="Times New Roman"/>
          <w:u w:val="none"/>
        </w:rPr>
        <w:t xml:space="preserve"> t</w:t>
      </w:r>
      <w:r>
        <w:rPr>
          <w:rFonts w:ascii="Times New Roman" w:hAnsi="Times New Roman" w:cs="Times New Roman"/>
          <w:u w:val="none"/>
        </w:rPr>
        <w:t>ự</w:t>
      </w:r>
      <w:r>
        <w:rPr>
          <w:rFonts w:ascii="Times New Roman" w:hAnsi="Times New Roman" w:cs="Times New Roman"/>
          <w:u w:val="none"/>
        </w:rPr>
        <w:t xml:space="preserve"> tăng d</w:t>
      </w:r>
      <w:r>
        <w:rPr>
          <w:rFonts w:ascii="Times New Roman" w:hAnsi="Times New Roman" w:cs="Times New Roman"/>
          <w:u w:val="none"/>
        </w:rPr>
        <w:t>ầ</w:t>
      </w:r>
      <w:r>
        <w:rPr>
          <w:rFonts w:ascii="Times New Roman" w:hAnsi="Times New Roman" w:cs="Times New Roman"/>
          <w:u w:val="none"/>
        </w:rPr>
        <w:t>n.</w:t>
      </w:r>
    </w:p>
    <w:p w14:paraId="26B9C24F" w14:textId="77777777" w:rsidR="000C6644" w:rsidRDefault="000C6644">
      <w:pPr>
        <w:ind w:firstLine="720"/>
        <w:jc w:val="left"/>
        <w:rPr>
          <w:rFonts w:ascii="Times New Roman" w:hAnsi="Times New Roman" w:cs="Times New Roman"/>
          <w:u w:val="none"/>
        </w:rPr>
      </w:pPr>
    </w:p>
    <w:p w14:paraId="7F1E103E" w14:textId="77777777" w:rsidR="000C6644" w:rsidRDefault="000C6644">
      <w:pPr>
        <w:jc w:val="left"/>
        <w:rPr>
          <w:rFonts w:ascii="Times New Roman" w:hAnsi="Times New Roman" w:cs="Times New Roman"/>
          <w:b/>
          <w:bCs w:val="0"/>
          <w:u w:val="none"/>
        </w:rPr>
      </w:pPr>
    </w:p>
    <w:p w14:paraId="3F621B53" w14:textId="77777777" w:rsidR="000C6644" w:rsidRDefault="000C6644">
      <w:pPr>
        <w:jc w:val="left"/>
        <w:rPr>
          <w:rFonts w:ascii="Times New Roman" w:hAnsi="Times New Roman" w:cs="Times New Roman"/>
          <w:b/>
          <w:bCs w:val="0"/>
          <w:u w:val="none"/>
        </w:rPr>
      </w:pPr>
    </w:p>
    <w:p w14:paraId="31BF2249" w14:textId="77777777" w:rsidR="000C6644" w:rsidRDefault="000C6644">
      <w:pPr>
        <w:jc w:val="left"/>
        <w:rPr>
          <w:rFonts w:ascii="Times New Roman" w:hAnsi="Times New Roman" w:cs="Times New Roman"/>
          <w:b/>
          <w:bCs w:val="0"/>
          <w:u w:val="none"/>
        </w:rPr>
      </w:pPr>
    </w:p>
    <w:p w14:paraId="0C9309EA" w14:textId="77777777" w:rsidR="000C6644" w:rsidRDefault="000C6644">
      <w:pPr>
        <w:jc w:val="left"/>
        <w:rPr>
          <w:rFonts w:ascii="Times New Roman" w:hAnsi="Times New Roman" w:cs="Times New Roman"/>
          <w:b/>
          <w:bCs w:val="0"/>
          <w:u w:val="none"/>
        </w:rPr>
      </w:pPr>
    </w:p>
    <w:p w14:paraId="7FEFFCBE" w14:textId="77777777" w:rsidR="000C6644" w:rsidRDefault="00903E2F" w:rsidP="0050553B">
      <w:pPr>
        <w:spacing w:line="288" w:lineRule="auto"/>
        <w:outlineLvl w:val="1"/>
        <w:rPr>
          <w:rFonts w:ascii="Times New Roman" w:hAnsi="Times New Roman" w:cs="Times New Roman"/>
          <w:b/>
          <w:bCs w:val="0"/>
          <w:u w:val="none"/>
        </w:rPr>
      </w:pPr>
      <w:bookmarkStart w:id="9" w:name="_Toc3952"/>
      <w:r>
        <w:rPr>
          <w:rFonts w:ascii="Times New Roman" w:hAnsi="Times New Roman" w:cs="Times New Roman"/>
          <w:b/>
          <w:bCs w:val="0"/>
          <w:u w:val="none"/>
        </w:rPr>
        <w:t>BÀI 5: CÀI Đ</w:t>
      </w:r>
      <w:r>
        <w:rPr>
          <w:rFonts w:ascii="Times New Roman" w:hAnsi="Times New Roman" w:cs="Times New Roman"/>
          <w:b/>
          <w:bCs w:val="0"/>
          <w:u w:val="none"/>
        </w:rPr>
        <w:t>Ặ</w:t>
      </w:r>
      <w:r>
        <w:rPr>
          <w:rFonts w:ascii="Times New Roman" w:hAnsi="Times New Roman" w:cs="Times New Roman"/>
          <w:b/>
          <w:bCs w:val="0"/>
          <w:u w:val="none"/>
        </w:rPr>
        <w:t>T QUICKSORT V</w:t>
      </w:r>
      <w:r>
        <w:rPr>
          <w:rFonts w:ascii="Times New Roman" w:hAnsi="Times New Roman" w:cs="Times New Roman"/>
          <w:b/>
          <w:bCs w:val="0"/>
          <w:u w:val="none"/>
        </w:rPr>
        <w:t>Ớ</w:t>
      </w:r>
      <w:r>
        <w:rPr>
          <w:rFonts w:ascii="Times New Roman" w:hAnsi="Times New Roman" w:cs="Times New Roman"/>
          <w:b/>
          <w:bCs w:val="0"/>
          <w:u w:val="none"/>
        </w:rPr>
        <w:t>I V</w:t>
      </w:r>
      <w:r>
        <w:rPr>
          <w:rFonts w:ascii="Times New Roman" w:hAnsi="Times New Roman" w:cs="Times New Roman"/>
          <w:b/>
          <w:bCs w:val="0"/>
          <w:u w:val="none"/>
        </w:rPr>
        <w:t>Ị</w:t>
      </w:r>
      <w:r>
        <w:rPr>
          <w:rFonts w:ascii="Times New Roman" w:hAnsi="Times New Roman" w:cs="Times New Roman"/>
          <w:b/>
          <w:bCs w:val="0"/>
          <w:u w:val="none"/>
        </w:rPr>
        <w:t xml:space="preserve"> TRÍ M</w:t>
      </w:r>
      <w:r>
        <w:rPr>
          <w:rFonts w:ascii="Times New Roman" w:hAnsi="Times New Roman" w:cs="Times New Roman"/>
          <w:b/>
          <w:bCs w:val="0"/>
          <w:u w:val="none"/>
        </w:rPr>
        <w:t>Ố</w:t>
      </w:r>
      <w:r>
        <w:rPr>
          <w:rFonts w:ascii="Times New Roman" w:hAnsi="Times New Roman" w:cs="Times New Roman"/>
          <w:b/>
          <w:bCs w:val="0"/>
          <w:u w:val="none"/>
        </w:rPr>
        <w:t>C NG</w:t>
      </w:r>
      <w:r>
        <w:rPr>
          <w:rFonts w:ascii="Times New Roman" w:hAnsi="Times New Roman" w:cs="Times New Roman"/>
          <w:b/>
          <w:bCs w:val="0"/>
          <w:u w:val="none"/>
        </w:rPr>
        <w:t>Ẫ</w:t>
      </w:r>
      <w:r>
        <w:rPr>
          <w:rFonts w:ascii="Times New Roman" w:hAnsi="Times New Roman" w:cs="Times New Roman"/>
          <w:b/>
          <w:bCs w:val="0"/>
          <w:u w:val="none"/>
        </w:rPr>
        <w:t>U NHIÊN</w:t>
      </w:r>
      <w:bookmarkEnd w:id="9"/>
    </w:p>
    <w:p w14:paraId="34C001B5" w14:textId="77777777" w:rsidR="000C6644" w:rsidRDefault="000C6644">
      <w:pPr>
        <w:spacing w:line="288" w:lineRule="auto"/>
        <w:jc w:val="center"/>
        <w:rPr>
          <w:rFonts w:ascii="Times New Roman" w:hAnsi="Times New Roman" w:cs="Times New Roman"/>
          <w:b/>
          <w:bCs w:val="0"/>
          <w:u w:val="none"/>
        </w:rPr>
      </w:pPr>
    </w:p>
    <w:p w14:paraId="450E39D2" w14:textId="77777777" w:rsidR="000C6644" w:rsidRDefault="00903E2F">
      <w:pPr>
        <w:spacing w:line="288" w:lineRule="auto"/>
        <w:outlineLvl w:val="0"/>
        <w:rPr>
          <w:rFonts w:ascii="Times New Roman" w:hAnsi="Times New Roman" w:cs="Times New Roman"/>
          <w:b/>
          <w:bCs w:val="0"/>
          <w:u w:val="none"/>
        </w:rPr>
      </w:pPr>
      <w:bookmarkStart w:id="10" w:name="_Toc15527"/>
      <w:r>
        <w:rPr>
          <w:rFonts w:ascii="Times New Roman" w:hAnsi="Times New Roman" w:cs="Times New Roman"/>
          <w:b/>
          <w:bCs w:val="0"/>
          <w:u w:val="none"/>
        </w:rPr>
        <w:t>1.Tìm hi</w:t>
      </w:r>
      <w:r>
        <w:rPr>
          <w:rFonts w:ascii="Times New Roman" w:hAnsi="Times New Roman" w:cs="Times New Roman"/>
          <w:b/>
          <w:bCs w:val="0"/>
          <w:u w:val="none"/>
        </w:rPr>
        <w:t>ể</w:t>
      </w:r>
      <w:r>
        <w:rPr>
          <w:rFonts w:ascii="Times New Roman" w:hAnsi="Times New Roman" w:cs="Times New Roman"/>
          <w:b/>
          <w:bCs w:val="0"/>
          <w:u w:val="none"/>
        </w:rPr>
        <w:t>u bài toán</w:t>
      </w:r>
      <w:bookmarkEnd w:id="10"/>
    </w:p>
    <w:p w14:paraId="4DCD088D" w14:textId="77777777" w:rsidR="000C6644" w:rsidRDefault="00903E2F">
      <w:pPr>
        <w:spacing w:line="288" w:lineRule="auto"/>
        <w:ind w:firstLine="720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>Đ</w:t>
      </w:r>
      <w:r>
        <w:rPr>
          <w:rFonts w:ascii="Times New Roman" w:hAnsi="Times New Roman" w:cs="Times New Roman"/>
          <w:u w:val="none"/>
        </w:rPr>
        <w:t>ể</w:t>
      </w:r>
      <w:r>
        <w:rPr>
          <w:rFonts w:ascii="Times New Roman" w:hAnsi="Times New Roman" w:cs="Times New Roman"/>
          <w:u w:val="none"/>
        </w:rPr>
        <w:t xml:space="preserve"> cài đ</w:t>
      </w:r>
      <w:r>
        <w:rPr>
          <w:rFonts w:ascii="Times New Roman" w:hAnsi="Times New Roman" w:cs="Times New Roman"/>
          <w:u w:val="none"/>
        </w:rPr>
        <w:t>ặ</w:t>
      </w:r>
      <w:r>
        <w:rPr>
          <w:rFonts w:ascii="Times New Roman" w:hAnsi="Times New Roman" w:cs="Times New Roman"/>
          <w:u w:val="none"/>
        </w:rPr>
        <w:t>t thu</w:t>
      </w:r>
      <w:r>
        <w:rPr>
          <w:rFonts w:ascii="Times New Roman" w:hAnsi="Times New Roman" w:cs="Times New Roman"/>
          <w:u w:val="none"/>
        </w:rPr>
        <w:t>ậ</w:t>
      </w:r>
      <w:r>
        <w:rPr>
          <w:rFonts w:ascii="Times New Roman" w:hAnsi="Times New Roman" w:cs="Times New Roman"/>
          <w:u w:val="none"/>
        </w:rPr>
        <w:t>t toán quicksort s</w:t>
      </w:r>
      <w:r>
        <w:rPr>
          <w:rFonts w:ascii="Times New Roman" w:hAnsi="Times New Roman" w:cs="Times New Roman"/>
          <w:u w:val="none"/>
        </w:rPr>
        <w:t>ử</w:t>
      </w:r>
      <w:r>
        <w:rPr>
          <w:rFonts w:ascii="Times New Roman" w:hAnsi="Times New Roman" w:cs="Times New Roman"/>
          <w:u w:val="none"/>
        </w:rPr>
        <w:t xml:space="preserve"> d</w:t>
      </w:r>
      <w:r>
        <w:rPr>
          <w:rFonts w:ascii="Times New Roman" w:hAnsi="Times New Roman" w:cs="Times New Roman"/>
          <w:u w:val="none"/>
        </w:rPr>
        <w:t>ụ</w:t>
      </w:r>
      <w:r>
        <w:rPr>
          <w:rFonts w:ascii="Times New Roman" w:hAnsi="Times New Roman" w:cs="Times New Roman"/>
          <w:u w:val="none"/>
        </w:rPr>
        <w:t>ng v</w:t>
      </w:r>
      <w:r>
        <w:rPr>
          <w:rFonts w:ascii="Times New Roman" w:hAnsi="Times New Roman" w:cs="Times New Roman"/>
          <w:u w:val="none"/>
        </w:rPr>
        <w:t>ị</w:t>
      </w:r>
      <w:r>
        <w:rPr>
          <w:rFonts w:ascii="Times New Roman" w:hAnsi="Times New Roman" w:cs="Times New Roman"/>
          <w:u w:val="none"/>
        </w:rPr>
        <w:t xml:space="preserve"> trí m</w:t>
      </w:r>
      <w:r>
        <w:rPr>
          <w:rFonts w:ascii="Times New Roman" w:hAnsi="Times New Roman" w:cs="Times New Roman"/>
          <w:u w:val="none"/>
        </w:rPr>
        <w:t>ố</w:t>
      </w:r>
      <w:r>
        <w:rPr>
          <w:rFonts w:ascii="Times New Roman" w:hAnsi="Times New Roman" w:cs="Times New Roman"/>
          <w:u w:val="none"/>
        </w:rPr>
        <w:t>c ng</w:t>
      </w:r>
      <w:r>
        <w:rPr>
          <w:rFonts w:ascii="Times New Roman" w:hAnsi="Times New Roman" w:cs="Times New Roman"/>
          <w:u w:val="none"/>
        </w:rPr>
        <w:t>ẫ</w:t>
      </w:r>
      <w:r>
        <w:rPr>
          <w:rFonts w:ascii="Times New Roman" w:hAnsi="Times New Roman" w:cs="Times New Roman"/>
          <w:u w:val="none"/>
        </w:rPr>
        <w:t>u nhiên, ta c</w:t>
      </w:r>
      <w:r>
        <w:rPr>
          <w:rFonts w:ascii="Times New Roman" w:hAnsi="Times New Roman" w:cs="Times New Roman"/>
          <w:u w:val="none"/>
        </w:rPr>
        <w:t>ầ</w:t>
      </w:r>
      <w:r>
        <w:rPr>
          <w:rFonts w:ascii="Times New Roman" w:hAnsi="Times New Roman" w:cs="Times New Roman"/>
          <w:u w:val="none"/>
        </w:rPr>
        <w:t>n s</w:t>
      </w:r>
      <w:r>
        <w:rPr>
          <w:rFonts w:ascii="Times New Roman" w:hAnsi="Times New Roman" w:cs="Times New Roman"/>
          <w:u w:val="none"/>
        </w:rPr>
        <w:t>ử</w:t>
      </w:r>
      <w:r>
        <w:rPr>
          <w:rFonts w:ascii="Times New Roman" w:hAnsi="Times New Roman" w:cs="Times New Roman"/>
          <w:u w:val="none"/>
        </w:rPr>
        <w:t xml:space="preserve"> d</w:t>
      </w:r>
      <w:r>
        <w:rPr>
          <w:rFonts w:ascii="Times New Roman" w:hAnsi="Times New Roman" w:cs="Times New Roman"/>
          <w:u w:val="none"/>
        </w:rPr>
        <w:t>ụ</w:t>
      </w:r>
      <w:r>
        <w:rPr>
          <w:rFonts w:ascii="Times New Roman" w:hAnsi="Times New Roman" w:cs="Times New Roman"/>
          <w:u w:val="none"/>
        </w:rPr>
        <w:t>ng hàm rand() đ</w:t>
      </w:r>
      <w:r>
        <w:rPr>
          <w:rFonts w:ascii="Times New Roman" w:hAnsi="Times New Roman" w:cs="Times New Roman"/>
          <w:u w:val="none"/>
        </w:rPr>
        <w:t>ể</w:t>
      </w:r>
      <w:r>
        <w:rPr>
          <w:rFonts w:ascii="Times New Roman" w:hAnsi="Times New Roman" w:cs="Times New Roman"/>
          <w:u w:val="none"/>
        </w:rPr>
        <w:t xml:space="preserve"> sinh ra m</w:t>
      </w:r>
      <w:r>
        <w:rPr>
          <w:rFonts w:ascii="Times New Roman" w:hAnsi="Times New Roman" w:cs="Times New Roman"/>
          <w:u w:val="none"/>
        </w:rPr>
        <w:t>ộ</w:t>
      </w:r>
      <w:r>
        <w:rPr>
          <w:rFonts w:ascii="Times New Roman" w:hAnsi="Times New Roman" w:cs="Times New Roman"/>
          <w:u w:val="none"/>
        </w:rPr>
        <w:t>t s</w:t>
      </w:r>
      <w:r>
        <w:rPr>
          <w:rFonts w:ascii="Times New Roman" w:hAnsi="Times New Roman" w:cs="Times New Roman"/>
          <w:u w:val="none"/>
        </w:rPr>
        <w:t>ố</w:t>
      </w:r>
      <w:r>
        <w:rPr>
          <w:rFonts w:ascii="Times New Roman" w:hAnsi="Times New Roman" w:cs="Times New Roman"/>
          <w:u w:val="none"/>
        </w:rPr>
        <w:t xml:space="preserve"> ng</w:t>
      </w:r>
      <w:r>
        <w:rPr>
          <w:rFonts w:ascii="Times New Roman" w:hAnsi="Times New Roman" w:cs="Times New Roman"/>
          <w:u w:val="none"/>
        </w:rPr>
        <w:t>ẫ</w:t>
      </w:r>
      <w:r>
        <w:rPr>
          <w:rFonts w:ascii="Times New Roman" w:hAnsi="Times New Roman" w:cs="Times New Roman"/>
          <w:u w:val="none"/>
        </w:rPr>
        <w:t>u nhiên trong k</w:t>
      </w:r>
      <w:r>
        <w:rPr>
          <w:rFonts w:ascii="Times New Roman" w:hAnsi="Times New Roman" w:cs="Times New Roman"/>
          <w:u w:val="none"/>
        </w:rPr>
        <w:t>ho</w:t>
      </w:r>
      <w:r>
        <w:rPr>
          <w:rFonts w:ascii="Times New Roman" w:hAnsi="Times New Roman" w:cs="Times New Roman"/>
          <w:u w:val="none"/>
        </w:rPr>
        <w:t>ả</w:t>
      </w:r>
      <w:r>
        <w:rPr>
          <w:rFonts w:ascii="Times New Roman" w:hAnsi="Times New Roman" w:cs="Times New Roman"/>
          <w:u w:val="none"/>
        </w:rPr>
        <w:t>ng t</w:t>
      </w:r>
      <w:r>
        <w:rPr>
          <w:rFonts w:ascii="Times New Roman" w:hAnsi="Times New Roman" w:cs="Times New Roman"/>
          <w:u w:val="none"/>
        </w:rPr>
        <w:t>ừ</w:t>
      </w:r>
      <w:r>
        <w:rPr>
          <w:rFonts w:ascii="Times New Roman" w:hAnsi="Times New Roman" w:cs="Times New Roman"/>
          <w:u w:val="none"/>
        </w:rPr>
        <w:t xml:space="preserve"> left đ</w:t>
      </w:r>
      <w:r>
        <w:rPr>
          <w:rFonts w:ascii="Times New Roman" w:hAnsi="Times New Roman" w:cs="Times New Roman"/>
          <w:u w:val="none"/>
        </w:rPr>
        <w:t>ế</w:t>
      </w:r>
      <w:r>
        <w:rPr>
          <w:rFonts w:ascii="Times New Roman" w:hAnsi="Times New Roman" w:cs="Times New Roman"/>
          <w:u w:val="none"/>
        </w:rPr>
        <w:t>n right, sau đó ch</w:t>
      </w:r>
      <w:r>
        <w:rPr>
          <w:rFonts w:ascii="Times New Roman" w:hAnsi="Times New Roman" w:cs="Times New Roman"/>
          <w:u w:val="none"/>
        </w:rPr>
        <w:t>ọ</w:t>
      </w:r>
      <w:r>
        <w:rPr>
          <w:rFonts w:ascii="Times New Roman" w:hAnsi="Times New Roman" w:cs="Times New Roman"/>
          <w:u w:val="none"/>
        </w:rPr>
        <w:t>n ph</w:t>
      </w:r>
      <w:r>
        <w:rPr>
          <w:rFonts w:ascii="Times New Roman" w:hAnsi="Times New Roman" w:cs="Times New Roman"/>
          <w:u w:val="none"/>
        </w:rPr>
        <w:t>ầ</w:t>
      </w:r>
      <w:r>
        <w:rPr>
          <w:rFonts w:ascii="Times New Roman" w:hAnsi="Times New Roman" w:cs="Times New Roman"/>
          <w:u w:val="none"/>
        </w:rPr>
        <w:t>n t</w:t>
      </w:r>
      <w:r>
        <w:rPr>
          <w:rFonts w:ascii="Times New Roman" w:hAnsi="Times New Roman" w:cs="Times New Roman"/>
          <w:u w:val="none"/>
        </w:rPr>
        <w:t>ử</w:t>
      </w:r>
      <w:r>
        <w:rPr>
          <w:rFonts w:ascii="Times New Roman" w:hAnsi="Times New Roman" w:cs="Times New Roman"/>
          <w:u w:val="none"/>
        </w:rPr>
        <w:t xml:space="preserve"> </w:t>
      </w:r>
      <w:r>
        <w:rPr>
          <w:rFonts w:ascii="Times New Roman" w:hAnsi="Times New Roman" w:cs="Times New Roman"/>
          <w:u w:val="none"/>
        </w:rPr>
        <w:t>ở</w:t>
      </w:r>
      <w:r>
        <w:rPr>
          <w:rFonts w:ascii="Times New Roman" w:hAnsi="Times New Roman" w:cs="Times New Roman"/>
          <w:u w:val="none"/>
        </w:rPr>
        <w:t xml:space="preserve"> v</w:t>
      </w:r>
      <w:r>
        <w:rPr>
          <w:rFonts w:ascii="Times New Roman" w:hAnsi="Times New Roman" w:cs="Times New Roman"/>
          <w:u w:val="none"/>
        </w:rPr>
        <w:t>ị</w:t>
      </w:r>
      <w:r>
        <w:rPr>
          <w:rFonts w:ascii="Times New Roman" w:hAnsi="Times New Roman" w:cs="Times New Roman"/>
          <w:u w:val="none"/>
        </w:rPr>
        <w:t xml:space="preserve"> trí này làm m</w:t>
      </w:r>
      <w:r>
        <w:rPr>
          <w:rFonts w:ascii="Times New Roman" w:hAnsi="Times New Roman" w:cs="Times New Roman"/>
          <w:u w:val="none"/>
        </w:rPr>
        <w:t>ố</w:t>
      </w:r>
      <w:r>
        <w:rPr>
          <w:rFonts w:ascii="Times New Roman" w:hAnsi="Times New Roman" w:cs="Times New Roman"/>
          <w:u w:val="none"/>
        </w:rPr>
        <w:t>c</w:t>
      </w:r>
    </w:p>
    <w:p w14:paraId="4DCDEC34" w14:textId="77777777" w:rsidR="000C6644" w:rsidRDefault="00903E2F">
      <w:pPr>
        <w:jc w:val="left"/>
        <w:outlineLvl w:val="0"/>
        <w:rPr>
          <w:rFonts w:ascii="Times New Roman" w:hAnsi="Times New Roman" w:cs="Times New Roman"/>
          <w:b/>
          <w:bCs w:val="0"/>
          <w:u w:val="none"/>
        </w:rPr>
      </w:pPr>
      <w:bookmarkStart w:id="11" w:name="_Toc650"/>
      <w:r>
        <w:rPr>
          <w:rFonts w:ascii="Times New Roman" w:hAnsi="Times New Roman" w:cs="Times New Roman"/>
          <w:b/>
          <w:bCs w:val="0"/>
          <w:u w:val="none"/>
        </w:rPr>
        <w:t>2.Cài đ</w:t>
      </w:r>
      <w:r>
        <w:rPr>
          <w:rFonts w:ascii="Times New Roman" w:hAnsi="Times New Roman" w:cs="Times New Roman"/>
          <w:b/>
          <w:bCs w:val="0"/>
          <w:u w:val="none"/>
        </w:rPr>
        <w:t>ặ</w:t>
      </w:r>
      <w:r>
        <w:rPr>
          <w:rFonts w:ascii="Times New Roman" w:hAnsi="Times New Roman" w:cs="Times New Roman"/>
          <w:b/>
          <w:bCs w:val="0"/>
          <w:u w:val="none"/>
        </w:rPr>
        <w:t>t</w:t>
      </w:r>
      <w:bookmarkEnd w:id="11"/>
    </w:p>
    <w:p w14:paraId="6FEB5EB4" w14:textId="77777777" w:rsidR="000C6644" w:rsidRDefault="000C6644">
      <w:pPr>
        <w:jc w:val="left"/>
        <w:rPr>
          <w:rFonts w:ascii="Times New Roman" w:hAnsi="Times New Roman" w:cs="Times New Roman"/>
          <w:u w:val="none"/>
        </w:rPr>
      </w:pPr>
    </w:p>
    <w:p w14:paraId="339D1B19" w14:textId="77777777" w:rsidR="000C6644" w:rsidRDefault="00903E2F">
      <w:pPr>
        <w:jc w:val="left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>#include &lt;iostream&gt;</w:t>
      </w:r>
    </w:p>
    <w:p w14:paraId="2D2563BA" w14:textId="77777777" w:rsidR="000C6644" w:rsidRDefault="00903E2F">
      <w:pPr>
        <w:jc w:val="left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>#include &lt;cstdlib&gt; // thư vi</w:t>
      </w:r>
      <w:r>
        <w:rPr>
          <w:rFonts w:ascii="Times New Roman" w:hAnsi="Times New Roman" w:cs="Times New Roman"/>
          <w:u w:val="none"/>
        </w:rPr>
        <w:t>ệ</w:t>
      </w:r>
      <w:r>
        <w:rPr>
          <w:rFonts w:ascii="Times New Roman" w:hAnsi="Times New Roman" w:cs="Times New Roman"/>
          <w:u w:val="none"/>
        </w:rPr>
        <w:t>n s</w:t>
      </w:r>
      <w:r>
        <w:rPr>
          <w:rFonts w:ascii="Times New Roman" w:hAnsi="Times New Roman" w:cs="Times New Roman"/>
          <w:u w:val="none"/>
        </w:rPr>
        <w:t>ử</w:t>
      </w:r>
      <w:r>
        <w:rPr>
          <w:rFonts w:ascii="Times New Roman" w:hAnsi="Times New Roman" w:cs="Times New Roman"/>
          <w:u w:val="none"/>
        </w:rPr>
        <w:t xml:space="preserve"> d</w:t>
      </w:r>
      <w:r>
        <w:rPr>
          <w:rFonts w:ascii="Times New Roman" w:hAnsi="Times New Roman" w:cs="Times New Roman"/>
          <w:u w:val="none"/>
        </w:rPr>
        <w:t>ụ</w:t>
      </w:r>
      <w:r>
        <w:rPr>
          <w:rFonts w:ascii="Times New Roman" w:hAnsi="Times New Roman" w:cs="Times New Roman"/>
          <w:u w:val="none"/>
        </w:rPr>
        <w:t>ng hàm rand()</w:t>
      </w:r>
    </w:p>
    <w:p w14:paraId="0E6FA1A7" w14:textId="77777777" w:rsidR="000C6644" w:rsidRDefault="000C6644">
      <w:pPr>
        <w:jc w:val="left"/>
        <w:rPr>
          <w:rFonts w:ascii="Times New Roman" w:hAnsi="Times New Roman" w:cs="Times New Roman"/>
          <w:u w:val="none"/>
        </w:rPr>
      </w:pPr>
    </w:p>
    <w:p w14:paraId="6B99374B" w14:textId="77777777" w:rsidR="000C6644" w:rsidRDefault="00903E2F">
      <w:pPr>
        <w:jc w:val="left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>using namespace std;</w:t>
      </w:r>
    </w:p>
    <w:p w14:paraId="6FEB17DA" w14:textId="77777777" w:rsidR="000C6644" w:rsidRDefault="000C6644">
      <w:pPr>
        <w:jc w:val="left"/>
        <w:rPr>
          <w:rFonts w:ascii="Times New Roman" w:hAnsi="Times New Roman" w:cs="Times New Roman"/>
          <w:u w:val="none"/>
        </w:rPr>
      </w:pPr>
    </w:p>
    <w:p w14:paraId="28FEFDB5" w14:textId="77777777" w:rsidR="000C6644" w:rsidRDefault="00903E2F">
      <w:pPr>
        <w:jc w:val="left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lastRenderedPageBreak/>
        <w:t>template &lt;class DataType&gt;</w:t>
      </w:r>
    </w:p>
    <w:p w14:paraId="5957D7CD" w14:textId="77777777" w:rsidR="000C6644" w:rsidRDefault="00903E2F">
      <w:pPr>
        <w:jc w:val="left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>int partition(DataType a[], int left, int right)</w:t>
      </w:r>
    </w:p>
    <w:p w14:paraId="19FEC584" w14:textId="77777777" w:rsidR="000C6644" w:rsidRDefault="00903E2F">
      <w:pPr>
        <w:jc w:val="left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>{</w:t>
      </w:r>
    </w:p>
    <w:p w14:paraId="5DEC1DF6" w14:textId="77777777" w:rsidR="000C6644" w:rsidRDefault="00903E2F">
      <w:pPr>
        <w:jc w:val="left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 xml:space="preserve">    // sinh s</w:t>
      </w:r>
      <w:r>
        <w:rPr>
          <w:rFonts w:ascii="Times New Roman" w:hAnsi="Times New Roman" w:cs="Times New Roman"/>
          <w:u w:val="none"/>
        </w:rPr>
        <w:t>ố</w:t>
      </w:r>
      <w:r>
        <w:rPr>
          <w:rFonts w:ascii="Times New Roman" w:hAnsi="Times New Roman" w:cs="Times New Roman"/>
          <w:u w:val="none"/>
        </w:rPr>
        <w:t xml:space="preserve"> ng</w:t>
      </w:r>
      <w:r>
        <w:rPr>
          <w:rFonts w:ascii="Times New Roman" w:hAnsi="Times New Roman" w:cs="Times New Roman"/>
          <w:u w:val="none"/>
        </w:rPr>
        <w:t>ẫ</w:t>
      </w:r>
      <w:r>
        <w:rPr>
          <w:rFonts w:ascii="Times New Roman" w:hAnsi="Times New Roman" w:cs="Times New Roman"/>
          <w:u w:val="none"/>
        </w:rPr>
        <w:t>u nhiên trong kho</w:t>
      </w:r>
      <w:r>
        <w:rPr>
          <w:rFonts w:ascii="Times New Roman" w:hAnsi="Times New Roman" w:cs="Times New Roman"/>
          <w:u w:val="none"/>
        </w:rPr>
        <w:t>ả</w:t>
      </w:r>
      <w:r>
        <w:rPr>
          <w:rFonts w:ascii="Times New Roman" w:hAnsi="Times New Roman" w:cs="Times New Roman"/>
          <w:u w:val="none"/>
        </w:rPr>
        <w:t>ng t</w:t>
      </w:r>
      <w:r>
        <w:rPr>
          <w:rFonts w:ascii="Times New Roman" w:hAnsi="Times New Roman" w:cs="Times New Roman"/>
          <w:u w:val="none"/>
        </w:rPr>
        <w:t>ừ</w:t>
      </w:r>
      <w:r>
        <w:rPr>
          <w:rFonts w:ascii="Times New Roman" w:hAnsi="Times New Roman" w:cs="Times New Roman"/>
          <w:u w:val="none"/>
        </w:rPr>
        <w:t xml:space="preserve"> left đ</w:t>
      </w:r>
      <w:r>
        <w:rPr>
          <w:rFonts w:ascii="Times New Roman" w:hAnsi="Times New Roman" w:cs="Times New Roman"/>
          <w:u w:val="none"/>
        </w:rPr>
        <w:t>ế</w:t>
      </w:r>
      <w:r>
        <w:rPr>
          <w:rFonts w:ascii="Times New Roman" w:hAnsi="Times New Roman" w:cs="Times New Roman"/>
          <w:u w:val="none"/>
        </w:rPr>
        <w:t>n right</w:t>
      </w:r>
    </w:p>
    <w:p w14:paraId="46464B5F" w14:textId="77777777" w:rsidR="000C6644" w:rsidRDefault="00903E2F">
      <w:pPr>
        <w:jc w:val="left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 xml:space="preserve">    int randIndex = rand() % (right - left + 1) + left;</w:t>
      </w:r>
    </w:p>
    <w:p w14:paraId="11C64FA9" w14:textId="77777777" w:rsidR="000C6644" w:rsidRDefault="00903E2F">
      <w:pPr>
        <w:jc w:val="left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 xml:space="preserve">    DataType x = a[randIndex];</w:t>
      </w:r>
    </w:p>
    <w:p w14:paraId="7FEAB931" w14:textId="77777777" w:rsidR="000C6644" w:rsidRDefault="00903E2F">
      <w:pPr>
        <w:jc w:val="left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 xml:space="preserve">    swap(a[randIndex], a[right]); // đưa ph</w:t>
      </w:r>
      <w:r>
        <w:rPr>
          <w:rFonts w:ascii="Times New Roman" w:hAnsi="Times New Roman" w:cs="Times New Roman"/>
          <w:u w:val="none"/>
        </w:rPr>
        <w:t>ầ</w:t>
      </w:r>
      <w:r>
        <w:rPr>
          <w:rFonts w:ascii="Times New Roman" w:hAnsi="Times New Roman" w:cs="Times New Roman"/>
          <w:u w:val="none"/>
        </w:rPr>
        <w:t>n t</w:t>
      </w:r>
      <w:r>
        <w:rPr>
          <w:rFonts w:ascii="Times New Roman" w:hAnsi="Times New Roman" w:cs="Times New Roman"/>
          <w:u w:val="none"/>
        </w:rPr>
        <w:t>ử</w:t>
      </w:r>
      <w:r>
        <w:rPr>
          <w:rFonts w:ascii="Times New Roman" w:hAnsi="Times New Roman" w:cs="Times New Roman"/>
          <w:u w:val="none"/>
        </w:rPr>
        <w:t xml:space="preserve"> m</w:t>
      </w:r>
      <w:r>
        <w:rPr>
          <w:rFonts w:ascii="Times New Roman" w:hAnsi="Times New Roman" w:cs="Times New Roman"/>
          <w:u w:val="none"/>
        </w:rPr>
        <w:t>ố</w:t>
      </w:r>
      <w:r>
        <w:rPr>
          <w:rFonts w:ascii="Times New Roman" w:hAnsi="Times New Roman" w:cs="Times New Roman"/>
          <w:u w:val="none"/>
        </w:rPr>
        <w:t>c lên cu</w:t>
      </w:r>
      <w:r>
        <w:rPr>
          <w:rFonts w:ascii="Times New Roman" w:hAnsi="Times New Roman" w:cs="Times New Roman"/>
          <w:u w:val="none"/>
        </w:rPr>
        <w:t>ố</w:t>
      </w:r>
      <w:r>
        <w:rPr>
          <w:rFonts w:ascii="Times New Roman" w:hAnsi="Times New Roman" w:cs="Times New Roman"/>
          <w:u w:val="none"/>
        </w:rPr>
        <w:t>i m</w:t>
      </w:r>
      <w:r>
        <w:rPr>
          <w:rFonts w:ascii="Times New Roman" w:hAnsi="Times New Roman" w:cs="Times New Roman"/>
          <w:u w:val="none"/>
        </w:rPr>
        <w:t>ả</w:t>
      </w:r>
      <w:r>
        <w:rPr>
          <w:rFonts w:ascii="Times New Roman" w:hAnsi="Times New Roman" w:cs="Times New Roman"/>
          <w:u w:val="none"/>
        </w:rPr>
        <w:t>ng</w:t>
      </w:r>
    </w:p>
    <w:p w14:paraId="6ACF92D8" w14:textId="77777777" w:rsidR="000C6644" w:rsidRDefault="000C6644">
      <w:pPr>
        <w:jc w:val="left"/>
        <w:rPr>
          <w:rFonts w:ascii="Times New Roman" w:hAnsi="Times New Roman" w:cs="Times New Roman"/>
          <w:u w:val="none"/>
        </w:rPr>
      </w:pPr>
    </w:p>
    <w:p w14:paraId="38416706" w14:textId="77777777" w:rsidR="000C6644" w:rsidRDefault="00903E2F">
      <w:pPr>
        <w:jc w:val="left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 xml:space="preserve">    int i = left - 1;</w:t>
      </w:r>
    </w:p>
    <w:p w14:paraId="401A2314" w14:textId="77777777" w:rsidR="000C6644" w:rsidRDefault="00903E2F">
      <w:pPr>
        <w:jc w:val="left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 xml:space="preserve">    for (int j = left;</w:t>
      </w:r>
      <w:r>
        <w:rPr>
          <w:rFonts w:ascii="Times New Roman" w:hAnsi="Times New Roman" w:cs="Times New Roman"/>
          <w:u w:val="none"/>
        </w:rPr>
        <w:t xml:space="preserve"> j &lt; right; j++) {</w:t>
      </w:r>
    </w:p>
    <w:p w14:paraId="45C07E32" w14:textId="77777777" w:rsidR="000C6644" w:rsidRDefault="00903E2F">
      <w:pPr>
        <w:jc w:val="left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 xml:space="preserve">        if (a[j] &lt; x) {</w:t>
      </w:r>
    </w:p>
    <w:p w14:paraId="04B62C65" w14:textId="77777777" w:rsidR="000C6644" w:rsidRDefault="00903E2F">
      <w:pPr>
        <w:jc w:val="left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 xml:space="preserve">            i++;</w:t>
      </w:r>
    </w:p>
    <w:p w14:paraId="5BD1C534" w14:textId="77777777" w:rsidR="000C6644" w:rsidRDefault="00903E2F">
      <w:pPr>
        <w:jc w:val="left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 xml:space="preserve">            swap(a[i], a[j]);</w:t>
      </w:r>
    </w:p>
    <w:p w14:paraId="198743AB" w14:textId="77777777" w:rsidR="000C6644" w:rsidRDefault="00903E2F">
      <w:pPr>
        <w:jc w:val="left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 xml:space="preserve">        }</w:t>
      </w:r>
    </w:p>
    <w:p w14:paraId="753BC08C" w14:textId="77777777" w:rsidR="000C6644" w:rsidRDefault="00903E2F">
      <w:pPr>
        <w:jc w:val="left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 xml:space="preserve">    }</w:t>
      </w:r>
    </w:p>
    <w:p w14:paraId="1056BB5D" w14:textId="77777777" w:rsidR="000C6644" w:rsidRDefault="000C6644">
      <w:pPr>
        <w:jc w:val="left"/>
        <w:rPr>
          <w:rFonts w:ascii="Times New Roman" w:hAnsi="Times New Roman" w:cs="Times New Roman"/>
          <w:u w:val="none"/>
        </w:rPr>
      </w:pPr>
    </w:p>
    <w:p w14:paraId="6A5EA60A" w14:textId="77777777" w:rsidR="000C6644" w:rsidRDefault="00903E2F">
      <w:pPr>
        <w:jc w:val="left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 xml:space="preserve">    swap(a[i + 1], a[right]);</w:t>
      </w:r>
    </w:p>
    <w:p w14:paraId="4C14C3DF" w14:textId="77777777" w:rsidR="000C6644" w:rsidRDefault="00903E2F">
      <w:pPr>
        <w:jc w:val="left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 xml:space="preserve">    return i + 1;</w:t>
      </w:r>
    </w:p>
    <w:p w14:paraId="53AB0D9D" w14:textId="77777777" w:rsidR="000C6644" w:rsidRDefault="00903E2F">
      <w:pPr>
        <w:jc w:val="left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>}</w:t>
      </w:r>
    </w:p>
    <w:p w14:paraId="64362470" w14:textId="77777777" w:rsidR="000C6644" w:rsidRDefault="000C6644">
      <w:pPr>
        <w:jc w:val="left"/>
        <w:rPr>
          <w:rFonts w:ascii="Times New Roman" w:hAnsi="Times New Roman" w:cs="Times New Roman"/>
          <w:u w:val="none"/>
        </w:rPr>
      </w:pPr>
    </w:p>
    <w:p w14:paraId="0C20C5D1" w14:textId="77777777" w:rsidR="000C6644" w:rsidRDefault="00903E2F">
      <w:pPr>
        <w:jc w:val="left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>template &lt;class DataType&gt;</w:t>
      </w:r>
    </w:p>
    <w:p w14:paraId="60519055" w14:textId="77777777" w:rsidR="000C6644" w:rsidRDefault="00903E2F">
      <w:pPr>
        <w:jc w:val="left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>void quickSort(DataType a[], int left, int right)</w:t>
      </w:r>
    </w:p>
    <w:p w14:paraId="341AE991" w14:textId="77777777" w:rsidR="000C6644" w:rsidRDefault="00903E2F">
      <w:pPr>
        <w:jc w:val="left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>{</w:t>
      </w:r>
    </w:p>
    <w:p w14:paraId="077F2D9B" w14:textId="77777777" w:rsidR="000C6644" w:rsidRDefault="00903E2F">
      <w:pPr>
        <w:jc w:val="left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 xml:space="preserve">    if (left &gt;= right) return;</w:t>
      </w:r>
    </w:p>
    <w:p w14:paraId="35054330" w14:textId="77777777" w:rsidR="000C6644" w:rsidRDefault="000C6644">
      <w:pPr>
        <w:jc w:val="left"/>
        <w:rPr>
          <w:rFonts w:ascii="Times New Roman" w:hAnsi="Times New Roman" w:cs="Times New Roman"/>
          <w:u w:val="none"/>
        </w:rPr>
      </w:pPr>
    </w:p>
    <w:p w14:paraId="25EF64E7" w14:textId="77777777" w:rsidR="000C6644" w:rsidRDefault="00903E2F">
      <w:pPr>
        <w:jc w:val="left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 xml:space="preserve">    int pivotIndex = partition(a, left, right);</w:t>
      </w:r>
    </w:p>
    <w:p w14:paraId="6BFEAAF0" w14:textId="77777777" w:rsidR="000C6644" w:rsidRDefault="000C6644">
      <w:pPr>
        <w:jc w:val="left"/>
        <w:rPr>
          <w:rFonts w:ascii="Times New Roman" w:hAnsi="Times New Roman" w:cs="Times New Roman"/>
          <w:u w:val="none"/>
        </w:rPr>
      </w:pPr>
    </w:p>
    <w:p w14:paraId="23F09BCC" w14:textId="77777777" w:rsidR="000C6644" w:rsidRDefault="00903E2F">
      <w:pPr>
        <w:jc w:val="left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 xml:space="preserve">    quickSort(a, left, pivotIndex - 1);</w:t>
      </w:r>
    </w:p>
    <w:p w14:paraId="60959615" w14:textId="77777777" w:rsidR="000C6644" w:rsidRDefault="00903E2F">
      <w:pPr>
        <w:jc w:val="left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 xml:space="preserve">    quickSort(a, pivotIndex + 1, right);</w:t>
      </w:r>
    </w:p>
    <w:p w14:paraId="65AB8D93" w14:textId="77777777" w:rsidR="000C6644" w:rsidRDefault="00903E2F">
      <w:pPr>
        <w:jc w:val="left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>}</w:t>
      </w:r>
    </w:p>
    <w:p w14:paraId="01633A77" w14:textId="77777777" w:rsidR="000C6644" w:rsidRDefault="000C6644">
      <w:pPr>
        <w:jc w:val="left"/>
        <w:rPr>
          <w:rFonts w:ascii="Times New Roman" w:hAnsi="Times New Roman" w:cs="Times New Roman"/>
          <w:u w:val="none"/>
        </w:rPr>
      </w:pPr>
    </w:p>
    <w:p w14:paraId="56C69696" w14:textId="77777777" w:rsidR="000C6644" w:rsidRDefault="00903E2F">
      <w:pPr>
        <w:jc w:val="left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>int main()</w:t>
      </w:r>
    </w:p>
    <w:p w14:paraId="1B8BCA8B" w14:textId="77777777" w:rsidR="000C6644" w:rsidRDefault="00903E2F">
      <w:pPr>
        <w:jc w:val="left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>{</w:t>
      </w:r>
    </w:p>
    <w:p w14:paraId="5CE5F177" w14:textId="77777777" w:rsidR="000C6644" w:rsidRDefault="00903E2F">
      <w:pPr>
        <w:jc w:val="left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 xml:space="preserve">    int n;</w:t>
      </w:r>
    </w:p>
    <w:p w14:paraId="7C6D3A31" w14:textId="77777777" w:rsidR="000C6644" w:rsidRDefault="00903E2F">
      <w:pPr>
        <w:jc w:val="left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 xml:space="preserve">    cout &lt;&lt; “Nhap so luong phan tu: “;</w:t>
      </w:r>
    </w:p>
    <w:p w14:paraId="055E7373" w14:textId="77777777" w:rsidR="000C6644" w:rsidRDefault="00903E2F">
      <w:pPr>
        <w:jc w:val="left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 xml:space="preserve">    cin &gt;&gt; n;</w:t>
      </w:r>
    </w:p>
    <w:p w14:paraId="137FA9D1" w14:textId="77777777" w:rsidR="000C6644" w:rsidRDefault="000C6644">
      <w:pPr>
        <w:jc w:val="left"/>
        <w:rPr>
          <w:rFonts w:ascii="Times New Roman" w:hAnsi="Times New Roman" w:cs="Times New Roman"/>
          <w:u w:val="none"/>
        </w:rPr>
      </w:pPr>
    </w:p>
    <w:p w14:paraId="23A282C1" w14:textId="77777777" w:rsidR="000C6644" w:rsidRDefault="00903E2F">
      <w:pPr>
        <w:jc w:val="left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 xml:space="preserve">    int arr[n</w:t>
      </w:r>
      <w:r>
        <w:rPr>
          <w:rFonts w:ascii="Times New Roman" w:hAnsi="Times New Roman" w:cs="Times New Roman"/>
          <w:u w:val="none"/>
        </w:rPr>
        <w:t>];</w:t>
      </w:r>
    </w:p>
    <w:p w14:paraId="2C7EF90F" w14:textId="77777777" w:rsidR="000C6644" w:rsidRDefault="00903E2F">
      <w:pPr>
        <w:jc w:val="left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 xml:space="preserve">    cout &lt;&lt; “Nhap mang arr: “;</w:t>
      </w:r>
    </w:p>
    <w:p w14:paraId="1E259136" w14:textId="77777777" w:rsidR="000C6644" w:rsidRDefault="00903E2F">
      <w:pPr>
        <w:jc w:val="left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 xml:space="preserve">    for (int i = 0; i &lt; n; i++)</w:t>
      </w:r>
    </w:p>
    <w:p w14:paraId="22409983" w14:textId="77777777" w:rsidR="000C6644" w:rsidRDefault="00903E2F">
      <w:pPr>
        <w:jc w:val="left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 xml:space="preserve">        cin &gt;&gt; arr[i];</w:t>
      </w:r>
    </w:p>
    <w:p w14:paraId="234E08B7" w14:textId="77777777" w:rsidR="000C6644" w:rsidRDefault="000C6644">
      <w:pPr>
        <w:jc w:val="left"/>
        <w:rPr>
          <w:rFonts w:ascii="Times New Roman" w:hAnsi="Times New Roman" w:cs="Times New Roman"/>
          <w:u w:val="none"/>
        </w:rPr>
      </w:pPr>
    </w:p>
    <w:p w14:paraId="03B10AF5" w14:textId="77777777" w:rsidR="000C6644" w:rsidRDefault="00903E2F">
      <w:pPr>
        <w:jc w:val="left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 xml:space="preserve">    quickSort(arr, 0, n - 1);</w:t>
      </w:r>
    </w:p>
    <w:p w14:paraId="39FE0E81" w14:textId="77777777" w:rsidR="000C6644" w:rsidRDefault="000C6644">
      <w:pPr>
        <w:jc w:val="left"/>
        <w:rPr>
          <w:rFonts w:ascii="Times New Roman" w:hAnsi="Times New Roman" w:cs="Times New Roman"/>
          <w:u w:val="none"/>
        </w:rPr>
      </w:pPr>
    </w:p>
    <w:p w14:paraId="627F38DD" w14:textId="77777777" w:rsidR="000C6644" w:rsidRDefault="00903E2F">
      <w:pPr>
        <w:jc w:val="left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 xml:space="preserve">    cout &lt;&lt; “Mang arr da duoc sap xep: “;</w:t>
      </w:r>
    </w:p>
    <w:p w14:paraId="45B5537F" w14:textId="77777777" w:rsidR="000C6644" w:rsidRDefault="00903E2F">
      <w:pPr>
        <w:jc w:val="left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 xml:space="preserve">    for (int i = 0; i &lt; n; i++)</w:t>
      </w:r>
    </w:p>
    <w:p w14:paraId="5851077A" w14:textId="77777777" w:rsidR="000C6644" w:rsidRDefault="00903E2F">
      <w:pPr>
        <w:jc w:val="left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 xml:space="preserve">        cout &lt;&lt; arr[i] &lt;&lt; “ “;</w:t>
      </w:r>
    </w:p>
    <w:p w14:paraId="3798B314" w14:textId="77777777" w:rsidR="000C6644" w:rsidRDefault="00903E2F">
      <w:pPr>
        <w:jc w:val="left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 xml:space="preserve">    cout &lt;&lt; endl;</w:t>
      </w:r>
    </w:p>
    <w:p w14:paraId="781AE559" w14:textId="77777777" w:rsidR="000C6644" w:rsidRDefault="000C6644">
      <w:pPr>
        <w:jc w:val="left"/>
        <w:rPr>
          <w:rFonts w:ascii="Times New Roman" w:hAnsi="Times New Roman" w:cs="Times New Roman"/>
          <w:u w:val="none"/>
        </w:rPr>
      </w:pPr>
    </w:p>
    <w:p w14:paraId="3ADD746E" w14:textId="77777777" w:rsidR="000C6644" w:rsidRDefault="00903E2F">
      <w:pPr>
        <w:jc w:val="left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 xml:space="preserve">    return 0;</w:t>
      </w:r>
    </w:p>
    <w:p w14:paraId="5CC8656B" w14:textId="77777777" w:rsidR="000C6644" w:rsidRDefault="00903E2F">
      <w:pPr>
        <w:jc w:val="left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>}</w:t>
      </w:r>
    </w:p>
    <w:p w14:paraId="0EE7A253" w14:textId="77777777" w:rsidR="000C6644" w:rsidRDefault="000C6644">
      <w:pPr>
        <w:jc w:val="left"/>
        <w:rPr>
          <w:rFonts w:ascii="Times New Roman" w:hAnsi="Times New Roman" w:cs="Times New Roman"/>
          <w:u w:val="none"/>
        </w:rPr>
      </w:pPr>
    </w:p>
    <w:p w14:paraId="674B0592" w14:textId="77777777" w:rsidR="000C6644" w:rsidRDefault="00903E2F">
      <w:pPr>
        <w:jc w:val="left"/>
        <w:outlineLvl w:val="0"/>
        <w:rPr>
          <w:rFonts w:ascii="Times New Roman" w:hAnsi="Times New Roman" w:cs="Times New Roman"/>
          <w:b/>
          <w:bCs w:val="0"/>
          <w:u w:val="none"/>
        </w:rPr>
      </w:pPr>
      <w:bookmarkStart w:id="12" w:name="_Toc18679"/>
      <w:r>
        <w:rPr>
          <w:rFonts w:ascii="Times New Roman" w:hAnsi="Times New Roman" w:cs="Times New Roman"/>
          <w:b/>
          <w:bCs w:val="0"/>
          <w:u w:val="none"/>
        </w:rPr>
        <w:t>3.Hư</w:t>
      </w:r>
      <w:r>
        <w:rPr>
          <w:rFonts w:ascii="Times New Roman" w:hAnsi="Times New Roman" w:cs="Times New Roman"/>
          <w:b/>
          <w:bCs w:val="0"/>
          <w:u w:val="none"/>
        </w:rPr>
        <w:t>ớ</w:t>
      </w:r>
      <w:r>
        <w:rPr>
          <w:rFonts w:ascii="Times New Roman" w:hAnsi="Times New Roman" w:cs="Times New Roman"/>
          <w:b/>
          <w:bCs w:val="0"/>
          <w:u w:val="none"/>
        </w:rPr>
        <w:t>ng d</w:t>
      </w:r>
      <w:r>
        <w:rPr>
          <w:rFonts w:ascii="Times New Roman" w:hAnsi="Times New Roman" w:cs="Times New Roman"/>
          <w:b/>
          <w:bCs w:val="0"/>
          <w:u w:val="none"/>
        </w:rPr>
        <w:t>ẫ</w:t>
      </w:r>
      <w:r>
        <w:rPr>
          <w:rFonts w:ascii="Times New Roman" w:hAnsi="Times New Roman" w:cs="Times New Roman"/>
          <w:b/>
          <w:bCs w:val="0"/>
          <w:u w:val="none"/>
        </w:rPr>
        <w:t>n th</w:t>
      </w:r>
      <w:r>
        <w:rPr>
          <w:rFonts w:ascii="Times New Roman" w:hAnsi="Times New Roman" w:cs="Times New Roman"/>
          <w:b/>
          <w:bCs w:val="0"/>
          <w:u w:val="none"/>
        </w:rPr>
        <w:t>ự</w:t>
      </w:r>
      <w:r>
        <w:rPr>
          <w:rFonts w:ascii="Times New Roman" w:hAnsi="Times New Roman" w:cs="Times New Roman"/>
          <w:b/>
          <w:bCs w:val="0"/>
          <w:u w:val="none"/>
        </w:rPr>
        <w:t>c thi</w:t>
      </w:r>
      <w:bookmarkEnd w:id="12"/>
    </w:p>
    <w:p w14:paraId="44218D74" w14:textId="77777777" w:rsidR="000C6644" w:rsidRDefault="00903E2F">
      <w:pPr>
        <w:ind w:firstLine="720"/>
        <w:jc w:val="left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>Thu</w:t>
      </w:r>
      <w:r>
        <w:rPr>
          <w:rFonts w:ascii="Times New Roman" w:hAnsi="Times New Roman" w:cs="Times New Roman"/>
          <w:u w:val="none"/>
        </w:rPr>
        <w:t>ậ</w:t>
      </w:r>
      <w:r>
        <w:rPr>
          <w:rFonts w:ascii="Times New Roman" w:hAnsi="Times New Roman" w:cs="Times New Roman"/>
          <w:u w:val="none"/>
        </w:rPr>
        <w:t>t toán cho phép ngư</w:t>
      </w:r>
      <w:r>
        <w:rPr>
          <w:rFonts w:ascii="Times New Roman" w:hAnsi="Times New Roman" w:cs="Times New Roman"/>
          <w:u w:val="none"/>
        </w:rPr>
        <w:t>ờ</w:t>
      </w:r>
      <w:r>
        <w:rPr>
          <w:rFonts w:ascii="Times New Roman" w:hAnsi="Times New Roman" w:cs="Times New Roman"/>
          <w:u w:val="none"/>
        </w:rPr>
        <w:t>i dùng nh</w:t>
      </w:r>
      <w:r>
        <w:rPr>
          <w:rFonts w:ascii="Times New Roman" w:hAnsi="Times New Roman" w:cs="Times New Roman"/>
          <w:u w:val="none"/>
        </w:rPr>
        <w:t>ậ</w:t>
      </w:r>
      <w:r>
        <w:rPr>
          <w:rFonts w:ascii="Times New Roman" w:hAnsi="Times New Roman" w:cs="Times New Roman"/>
          <w:u w:val="none"/>
        </w:rPr>
        <w:t>p s</w:t>
      </w:r>
      <w:r>
        <w:rPr>
          <w:rFonts w:ascii="Times New Roman" w:hAnsi="Times New Roman" w:cs="Times New Roman"/>
          <w:u w:val="none"/>
        </w:rPr>
        <w:t>ố</w:t>
      </w:r>
      <w:r>
        <w:rPr>
          <w:rFonts w:ascii="Times New Roman" w:hAnsi="Times New Roman" w:cs="Times New Roman"/>
          <w:u w:val="none"/>
        </w:rPr>
        <w:t xml:space="preserve"> lư</w:t>
      </w:r>
      <w:r>
        <w:rPr>
          <w:rFonts w:ascii="Times New Roman" w:hAnsi="Times New Roman" w:cs="Times New Roman"/>
          <w:u w:val="none"/>
        </w:rPr>
        <w:t>ợ</w:t>
      </w:r>
      <w:r>
        <w:rPr>
          <w:rFonts w:ascii="Times New Roman" w:hAnsi="Times New Roman" w:cs="Times New Roman"/>
          <w:u w:val="none"/>
        </w:rPr>
        <w:t>ng ph</w:t>
      </w:r>
      <w:r>
        <w:rPr>
          <w:rFonts w:ascii="Times New Roman" w:hAnsi="Times New Roman" w:cs="Times New Roman"/>
          <w:u w:val="none"/>
        </w:rPr>
        <w:t>ầ</w:t>
      </w:r>
      <w:r>
        <w:rPr>
          <w:rFonts w:ascii="Times New Roman" w:hAnsi="Times New Roman" w:cs="Times New Roman"/>
          <w:u w:val="none"/>
        </w:rPr>
        <w:t>n t</w:t>
      </w:r>
      <w:r>
        <w:rPr>
          <w:rFonts w:ascii="Times New Roman" w:hAnsi="Times New Roman" w:cs="Times New Roman"/>
          <w:u w:val="none"/>
        </w:rPr>
        <w:t>ử</w:t>
      </w:r>
      <w:r>
        <w:rPr>
          <w:rFonts w:ascii="Times New Roman" w:hAnsi="Times New Roman" w:cs="Times New Roman"/>
          <w:u w:val="none"/>
        </w:rPr>
        <w:t>, sau đó nh</w:t>
      </w:r>
      <w:r>
        <w:rPr>
          <w:rFonts w:ascii="Times New Roman" w:hAnsi="Times New Roman" w:cs="Times New Roman"/>
          <w:u w:val="none"/>
        </w:rPr>
        <w:t>ậ</w:t>
      </w:r>
      <w:r>
        <w:rPr>
          <w:rFonts w:ascii="Times New Roman" w:hAnsi="Times New Roman" w:cs="Times New Roman"/>
          <w:u w:val="none"/>
        </w:rPr>
        <w:t>p các ph</w:t>
      </w:r>
      <w:r>
        <w:rPr>
          <w:rFonts w:ascii="Times New Roman" w:hAnsi="Times New Roman" w:cs="Times New Roman"/>
          <w:u w:val="none"/>
        </w:rPr>
        <w:t>ầ</w:t>
      </w:r>
      <w:r>
        <w:rPr>
          <w:rFonts w:ascii="Times New Roman" w:hAnsi="Times New Roman" w:cs="Times New Roman"/>
          <w:u w:val="none"/>
        </w:rPr>
        <w:t>n t</w:t>
      </w:r>
      <w:r>
        <w:rPr>
          <w:rFonts w:ascii="Times New Roman" w:hAnsi="Times New Roman" w:cs="Times New Roman"/>
          <w:u w:val="none"/>
        </w:rPr>
        <w:t>ử</w:t>
      </w:r>
      <w:r>
        <w:rPr>
          <w:rFonts w:ascii="Times New Roman" w:hAnsi="Times New Roman" w:cs="Times New Roman"/>
          <w:u w:val="none"/>
        </w:rPr>
        <w:t xml:space="preserve"> c</w:t>
      </w:r>
      <w:r>
        <w:rPr>
          <w:rFonts w:ascii="Times New Roman" w:hAnsi="Times New Roman" w:cs="Times New Roman"/>
          <w:u w:val="none"/>
        </w:rPr>
        <w:t>ủ</w:t>
      </w:r>
      <w:r>
        <w:rPr>
          <w:rFonts w:ascii="Times New Roman" w:hAnsi="Times New Roman" w:cs="Times New Roman"/>
          <w:u w:val="none"/>
        </w:rPr>
        <w:t>a m</w:t>
      </w:r>
      <w:r>
        <w:rPr>
          <w:rFonts w:ascii="Times New Roman" w:hAnsi="Times New Roman" w:cs="Times New Roman"/>
          <w:u w:val="none"/>
        </w:rPr>
        <w:t>ả</w:t>
      </w:r>
      <w:r>
        <w:rPr>
          <w:rFonts w:ascii="Times New Roman" w:hAnsi="Times New Roman" w:cs="Times New Roman"/>
          <w:u w:val="none"/>
        </w:rPr>
        <w:t>ng arr. Thu</w:t>
      </w:r>
      <w:r>
        <w:rPr>
          <w:rFonts w:ascii="Times New Roman" w:hAnsi="Times New Roman" w:cs="Times New Roman"/>
          <w:u w:val="none"/>
        </w:rPr>
        <w:t>ậ</w:t>
      </w:r>
      <w:r>
        <w:rPr>
          <w:rFonts w:ascii="Times New Roman" w:hAnsi="Times New Roman" w:cs="Times New Roman"/>
          <w:u w:val="none"/>
        </w:rPr>
        <w:t>t toán s</w:t>
      </w:r>
      <w:r>
        <w:rPr>
          <w:rFonts w:ascii="Times New Roman" w:hAnsi="Times New Roman" w:cs="Times New Roman"/>
          <w:u w:val="none"/>
        </w:rPr>
        <w:t>ẽ</w:t>
      </w:r>
      <w:r>
        <w:rPr>
          <w:rFonts w:ascii="Times New Roman" w:hAnsi="Times New Roman" w:cs="Times New Roman"/>
          <w:u w:val="none"/>
        </w:rPr>
        <w:t xml:space="preserve"> xu</w:t>
      </w:r>
      <w:r>
        <w:rPr>
          <w:rFonts w:ascii="Times New Roman" w:hAnsi="Times New Roman" w:cs="Times New Roman"/>
          <w:u w:val="none"/>
        </w:rPr>
        <w:t>ấ</w:t>
      </w:r>
      <w:r>
        <w:rPr>
          <w:rFonts w:ascii="Times New Roman" w:hAnsi="Times New Roman" w:cs="Times New Roman"/>
          <w:u w:val="none"/>
        </w:rPr>
        <w:t>t ra m</w:t>
      </w:r>
      <w:r>
        <w:rPr>
          <w:rFonts w:ascii="Times New Roman" w:hAnsi="Times New Roman" w:cs="Times New Roman"/>
          <w:u w:val="none"/>
        </w:rPr>
        <w:t>ả</w:t>
      </w:r>
      <w:r>
        <w:rPr>
          <w:rFonts w:ascii="Times New Roman" w:hAnsi="Times New Roman" w:cs="Times New Roman"/>
          <w:u w:val="none"/>
        </w:rPr>
        <w:t>ng đã đư</w:t>
      </w:r>
      <w:r>
        <w:rPr>
          <w:rFonts w:ascii="Times New Roman" w:hAnsi="Times New Roman" w:cs="Times New Roman"/>
          <w:u w:val="none"/>
        </w:rPr>
        <w:t>ợ</w:t>
      </w:r>
      <w:r>
        <w:rPr>
          <w:rFonts w:ascii="Times New Roman" w:hAnsi="Times New Roman" w:cs="Times New Roman"/>
          <w:u w:val="none"/>
        </w:rPr>
        <w:t>c s</w:t>
      </w:r>
      <w:r>
        <w:rPr>
          <w:rFonts w:ascii="Times New Roman" w:hAnsi="Times New Roman" w:cs="Times New Roman"/>
          <w:u w:val="none"/>
        </w:rPr>
        <w:t>ắ</w:t>
      </w:r>
      <w:r>
        <w:rPr>
          <w:rFonts w:ascii="Times New Roman" w:hAnsi="Times New Roman" w:cs="Times New Roman"/>
          <w:u w:val="none"/>
        </w:rPr>
        <w:t>p x</w:t>
      </w:r>
      <w:r>
        <w:rPr>
          <w:rFonts w:ascii="Times New Roman" w:hAnsi="Times New Roman" w:cs="Times New Roman"/>
          <w:u w:val="none"/>
        </w:rPr>
        <w:t>ế</w:t>
      </w:r>
      <w:r>
        <w:rPr>
          <w:rFonts w:ascii="Times New Roman" w:hAnsi="Times New Roman" w:cs="Times New Roman"/>
          <w:u w:val="none"/>
        </w:rPr>
        <w:t>p theo th</w:t>
      </w:r>
      <w:r>
        <w:rPr>
          <w:rFonts w:ascii="Times New Roman" w:hAnsi="Times New Roman" w:cs="Times New Roman"/>
          <w:u w:val="none"/>
        </w:rPr>
        <w:t>ứ</w:t>
      </w:r>
      <w:r>
        <w:rPr>
          <w:rFonts w:ascii="Times New Roman" w:hAnsi="Times New Roman" w:cs="Times New Roman"/>
          <w:u w:val="none"/>
        </w:rPr>
        <w:t xml:space="preserve"> t</w:t>
      </w:r>
      <w:r>
        <w:rPr>
          <w:rFonts w:ascii="Times New Roman" w:hAnsi="Times New Roman" w:cs="Times New Roman"/>
          <w:u w:val="none"/>
        </w:rPr>
        <w:t>ự</w:t>
      </w:r>
      <w:r>
        <w:rPr>
          <w:rFonts w:ascii="Times New Roman" w:hAnsi="Times New Roman" w:cs="Times New Roman"/>
          <w:u w:val="none"/>
        </w:rPr>
        <w:t xml:space="preserve"> tăng d</w:t>
      </w:r>
      <w:r>
        <w:rPr>
          <w:rFonts w:ascii="Times New Roman" w:hAnsi="Times New Roman" w:cs="Times New Roman"/>
          <w:u w:val="none"/>
        </w:rPr>
        <w:t>ầ</w:t>
      </w:r>
      <w:r>
        <w:rPr>
          <w:rFonts w:ascii="Times New Roman" w:hAnsi="Times New Roman" w:cs="Times New Roman"/>
          <w:u w:val="none"/>
        </w:rPr>
        <w:t>n.</w:t>
      </w:r>
    </w:p>
    <w:p w14:paraId="563C65B1" w14:textId="77777777" w:rsidR="000C6644" w:rsidRDefault="000C6644">
      <w:pPr>
        <w:ind w:firstLine="720"/>
        <w:jc w:val="left"/>
        <w:rPr>
          <w:rFonts w:ascii="Times New Roman" w:hAnsi="Times New Roman" w:cs="Times New Roman"/>
          <w:u w:val="none"/>
        </w:rPr>
      </w:pPr>
    </w:p>
    <w:p w14:paraId="66162D3C" w14:textId="77777777" w:rsidR="000C6644" w:rsidRDefault="000C6644">
      <w:pPr>
        <w:ind w:firstLine="720"/>
        <w:jc w:val="left"/>
        <w:rPr>
          <w:rFonts w:ascii="Times New Roman" w:hAnsi="Times New Roman" w:cs="Times New Roman"/>
          <w:u w:val="none"/>
        </w:rPr>
      </w:pPr>
    </w:p>
    <w:p w14:paraId="52FFFF86" w14:textId="77777777" w:rsidR="000C6644" w:rsidRDefault="000C6644" w:rsidP="0050553B">
      <w:pPr>
        <w:rPr>
          <w:rFonts w:ascii="Times New Roman" w:hAnsi="Times New Roman" w:cs="Times New Roman"/>
          <w:u w:val="none"/>
        </w:rPr>
      </w:pPr>
    </w:p>
    <w:p w14:paraId="41FA8A53" w14:textId="77777777" w:rsidR="000C6644" w:rsidRDefault="000C6644">
      <w:pPr>
        <w:ind w:firstLine="720"/>
        <w:jc w:val="center"/>
        <w:rPr>
          <w:rFonts w:ascii="Times New Roman" w:hAnsi="Times New Roman" w:cs="Times New Roman"/>
          <w:u w:val="none"/>
        </w:rPr>
      </w:pPr>
    </w:p>
    <w:p w14:paraId="43997967" w14:textId="77777777" w:rsidR="000C6644" w:rsidRDefault="000C6644">
      <w:pPr>
        <w:ind w:firstLine="720"/>
        <w:jc w:val="center"/>
        <w:rPr>
          <w:rFonts w:ascii="Times New Roman" w:hAnsi="Times New Roman" w:cs="Times New Roman"/>
          <w:u w:val="none"/>
        </w:rPr>
      </w:pPr>
    </w:p>
    <w:p w14:paraId="71D349CB" w14:textId="77777777" w:rsidR="000C6644" w:rsidRDefault="00903E2F" w:rsidP="0050553B">
      <w:pPr>
        <w:outlineLvl w:val="1"/>
        <w:rPr>
          <w:rFonts w:ascii="Times New Roman" w:hAnsi="Times New Roman" w:cs="Times New Roman"/>
          <w:b/>
          <w:bCs w:val="0"/>
          <w:u w:val="none"/>
        </w:rPr>
      </w:pPr>
      <w:bookmarkStart w:id="13" w:name="_Toc10586"/>
      <w:r>
        <w:rPr>
          <w:rFonts w:ascii="Times New Roman" w:hAnsi="Times New Roman" w:cs="Times New Roman"/>
          <w:b/>
          <w:bCs w:val="0"/>
          <w:u w:val="none"/>
        </w:rPr>
        <w:t xml:space="preserve">BÀI 6: CÀI </w:t>
      </w:r>
      <w:r>
        <w:rPr>
          <w:rFonts w:ascii="Times New Roman" w:hAnsi="Times New Roman" w:cs="Times New Roman"/>
          <w:b/>
          <w:bCs w:val="0"/>
          <w:u w:val="none"/>
        </w:rPr>
        <w:t>Đ</w:t>
      </w:r>
      <w:r>
        <w:rPr>
          <w:rFonts w:ascii="Times New Roman" w:hAnsi="Times New Roman" w:cs="Times New Roman"/>
          <w:b/>
          <w:bCs w:val="0"/>
          <w:u w:val="none"/>
        </w:rPr>
        <w:t>Ặ</w:t>
      </w:r>
      <w:r>
        <w:rPr>
          <w:rFonts w:ascii="Times New Roman" w:hAnsi="Times New Roman" w:cs="Times New Roman"/>
          <w:b/>
          <w:bCs w:val="0"/>
          <w:u w:val="none"/>
        </w:rPr>
        <w:t>T BÀI TOÁN THÁP HÀ N</w:t>
      </w:r>
      <w:r>
        <w:rPr>
          <w:rFonts w:ascii="Times New Roman" w:hAnsi="Times New Roman" w:cs="Times New Roman"/>
          <w:b/>
          <w:bCs w:val="0"/>
          <w:u w:val="none"/>
        </w:rPr>
        <w:t>Ộ</w:t>
      </w:r>
      <w:r>
        <w:rPr>
          <w:rFonts w:ascii="Times New Roman" w:hAnsi="Times New Roman" w:cs="Times New Roman"/>
          <w:b/>
          <w:bCs w:val="0"/>
          <w:u w:val="none"/>
        </w:rPr>
        <w:t>I</w:t>
      </w:r>
      <w:bookmarkEnd w:id="13"/>
    </w:p>
    <w:p w14:paraId="51C2E7BB" w14:textId="77777777" w:rsidR="000C6644" w:rsidRDefault="000C6644">
      <w:pPr>
        <w:rPr>
          <w:rFonts w:ascii="Times New Roman" w:hAnsi="Times New Roman" w:cs="Times New Roman"/>
          <w:b/>
          <w:bCs w:val="0"/>
          <w:u w:val="none"/>
        </w:rPr>
      </w:pPr>
    </w:p>
    <w:p w14:paraId="3D40DBDB" w14:textId="77777777" w:rsidR="000C6644" w:rsidRDefault="00903E2F">
      <w:pPr>
        <w:outlineLvl w:val="0"/>
        <w:rPr>
          <w:rFonts w:ascii="Times New Roman" w:hAnsi="Times New Roman" w:cs="Times New Roman"/>
          <w:b/>
          <w:bCs w:val="0"/>
          <w:u w:val="none"/>
        </w:rPr>
      </w:pPr>
      <w:bookmarkStart w:id="14" w:name="_Toc11594"/>
      <w:r>
        <w:rPr>
          <w:rFonts w:ascii="Times New Roman" w:hAnsi="Times New Roman" w:cs="Times New Roman"/>
          <w:b/>
          <w:bCs w:val="0"/>
          <w:u w:val="none"/>
        </w:rPr>
        <w:t>1.Tìm hi</w:t>
      </w:r>
      <w:r>
        <w:rPr>
          <w:rFonts w:ascii="Times New Roman" w:hAnsi="Times New Roman" w:cs="Times New Roman"/>
          <w:b/>
          <w:bCs w:val="0"/>
          <w:u w:val="none"/>
        </w:rPr>
        <w:t>ể</w:t>
      </w:r>
      <w:r>
        <w:rPr>
          <w:rFonts w:ascii="Times New Roman" w:hAnsi="Times New Roman" w:cs="Times New Roman"/>
          <w:b/>
          <w:bCs w:val="0"/>
          <w:u w:val="none"/>
        </w:rPr>
        <w:t>u bài toán</w:t>
      </w:r>
      <w:bookmarkEnd w:id="14"/>
    </w:p>
    <w:p w14:paraId="7C3F421D" w14:textId="77777777" w:rsidR="000C6644" w:rsidRDefault="00903E2F">
      <w:pPr>
        <w:ind w:firstLine="720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>Bài toán Tháp Hà N</w:t>
      </w:r>
      <w:r>
        <w:rPr>
          <w:rFonts w:ascii="Times New Roman" w:hAnsi="Times New Roman" w:cs="Times New Roman"/>
          <w:u w:val="none"/>
        </w:rPr>
        <w:t>ộ</w:t>
      </w:r>
      <w:r>
        <w:rPr>
          <w:rFonts w:ascii="Times New Roman" w:hAnsi="Times New Roman" w:cs="Times New Roman"/>
          <w:u w:val="none"/>
        </w:rPr>
        <w:t>i là m</w:t>
      </w:r>
      <w:r>
        <w:rPr>
          <w:rFonts w:ascii="Times New Roman" w:hAnsi="Times New Roman" w:cs="Times New Roman"/>
          <w:u w:val="none"/>
        </w:rPr>
        <w:t>ộ</w:t>
      </w:r>
      <w:r>
        <w:rPr>
          <w:rFonts w:ascii="Times New Roman" w:hAnsi="Times New Roman" w:cs="Times New Roman"/>
          <w:u w:val="none"/>
        </w:rPr>
        <w:t>t bài toán c</w:t>
      </w:r>
      <w:r>
        <w:rPr>
          <w:rFonts w:ascii="Times New Roman" w:hAnsi="Times New Roman" w:cs="Times New Roman"/>
          <w:u w:val="none"/>
        </w:rPr>
        <w:t>ổ</w:t>
      </w:r>
      <w:r>
        <w:rPr>
          <w:rFonts w:ascii="Times New Roman" w:hAnsi="Times New Roman" w:cs="Times New Roman"/>
          <w:u w:val="none"/>
        </w:rPr>
        <w:t xml:space="preserve"> đi</w:t>
      </w:r>
      <w:r>
        <w:rPr>
          <w:rFonts w:ascii="Times New Roman" w:hAnsi="Times New Roman" w:cs="Times New Roman"/>
          <w:u w:val="none"/>
        </w:rPr>
        <w:t>ể</w:t>
      </w:r>
      <w:r>
        <w:rPr>
          <w:rFonts w:ascii="Times New Roman" w:hAnsi="Times New Roman" w:cs="Times New Roman"/>
          <w:u w:val="none"/>
        </w:rPr>
        <w:t>n trong lĩnh v</w:t>
      </w:r>
      <w:r>
        <w:rPr>
          <w:rFonts w:ascii="Times New Roman" w:hAnsi="Times New Roman" w:cs="Times New Roman"/>
          <w:u w:val="none"/>
        </w:rPr>
        <w:t>ự</w:t>
      </w:r>
      <w:r>
        <w:rPr>
          <w:rFonts w:ascii="Times New Roman" w:hAnsi="Times New Roman" w:cs="Times New Roman"/>
          <w:u w:val="none"/>
        </w:rPr>
        <w:t>c toán h</w:t>
      </w:r>
      <w:r>
        <w:rPr>
          <w:rFonts w:ascii="Times New Roman" w:hAnsi="Times New Roman" w:cs="Times New Roman"/>
          <w:u w:val="none"/>
        </w:rPr>
        <w:t>ọ</w:t>
      </w:r>
      <w:r>
        <w:rPr>
          <w:rFonts w:ascii="Times New Roman" w:hAnsi="Times New Roman" w:cs="Times New Roman"/>
          <w:u w:val="none"/>
        </w:rPr>
        <w:t>c và l</w:t>
      </w:r>
      <w:r>
        <w:rPr>
          <w:rFonts w:ascii="Times New Roman" w:hAnsi="Times New Roman" w:cs="Times New Roman"/>
          <w:u w:val="none"/>
        </w:rPr>
        <w:t>ậ</w:t>
      </w:r>
      <w:r>
        <w:rPr>
          <w:rFonts w:ascii="Times New Roman" w:hAnsi="Times New Roman" w:cs="Times New Roman"/>
          <w:u w:val="none"/>
        </w:rPr>
        <w:t>p trình. Bài toán yêu c</w:t>
      </w:r>
      <w:r>
        <w:rPr>
          <w:rFonts w:ascii="Times New Roman" w:hAnsi="Times New Roman" w:cs="Times New Roman"/>
          <w:u w:val="none"/>
        </w:rPr>
        <w:t>ầ</w:t>
      </w:r>
      <w:r>
        <w:rPr>
          <w:rFonts w:ascii="Times New Roman" w:hAnsi="Times New Roman" w:cs="Times New Roman"/>
          <w:u w:val="none"/>
        </w:rPr>
        <w:t>u di chuy</w:t>
      </w:r>
      <w:r>
        <w:rPr>
          <w:rFonts w:ascii="Times New Roman" w:hAnsi="Times New Roman" w:cs="Times New Roman"/>
          <w:u w:val="none"/>
        </w:rPr>
        <w:t>ể</w:t>
      </w:r>
      <w:r>
        <w:rPr>
          <w:rFonts w:ascii="Times New Roman" w:hAnsi="Times New Roman" w:cs="Times New Roman"/>
          <w:u w:val="none"/>
        </w:rPr>
        <w:t>n t</w:t>
      </w:r>
      <w:r>
        <w:rPr>
          <w:rFonts w:ascii="Times New Roman" w:hAnsi="Times New Roman" w:cs="Times New Roman"/>
          <w:u w:val="none"/>
        </w:rPr>
        <w:t>ấ</w:t>
      </w:r>
      <w:r>
        <w:rPr>
          <w:rFonts w:ascii="Times New Roman" w:hAnsi="Times New Roman" w:cs="Times New Roman"/>
          <w:u w:val="none"/>
        </w:rPr>
        <w:t>t c</w:t>
      </w:r>
      <w:r>
        <w:rPr>
          <w:rFonts w:ascii="Times New Roman" w:hAnsi="Times New Roman" w:cs="Times New Roman"/>
          <w:u w:val="none"/>
        </w:rPr>
        <w:t>ả</w:t>
      </w:r>
      <w:r>
        <w:rPr>
          <w:rFonts w:ascii="Times New Roman" w:hAnsi="Times New Roman" w:cs="Times New Roman"/>
          <w:u w:val="none"/>
        </w:rPr>
        <w:t xml:space="preserve"> đĩa t</w:t>
      </w:r>
      <w:r>
        <w:rPr>
          <w:rFonts w:ascii="Times New Roman" w:hAnsi="Times New Roman" w:cs="Times New Roman"/>
          <w:u w:val="none"/>
        </w:rPr>
        <w:t>ừ</w:t>
      </w:r>
      <w:r>
        <w:rPr>
          <w:rFonts w:ascii="Times New Roman" w:hAnsi="Times New Roman" w:cs="Times New Roman"/>
          <w:u w:val="none"/>
        </w:rPr>
        <w:t xml:space="preserve"> m</w:t>
      </w:r>
      <w:r>
        <w:rPr>
          <w:rFonts w:ascii="Times New Roman" w:hAnsi="Times New Roman" w:cs="Times New Roman"/>
          <w:u w:val="none"/>
        </w:rPr>
        <w:t>ộ</w:t>
      </w:r>
      <w:r>
        <w:rPr>
          <w:rFonts w:ascii="Times New Roman" w:hAnsi="Times New Roman" w:cs="Times New Roman"/>
          <w:u w:val="none"/>
        </w:rPr>
        <w:t>t tháp ban đ</w:t>
      </w:r>
      <w:r>
        <w:rPr>
          <w:rFonts w:ascii="Times New Roman" w:hAnsi="Times New Roman" w:cs="Times New Roman"/>
          <w:u w:val="none"/>
        </w:rPr>
        <w:t>ầ</w:t>
      </w:r>
      <w:r>
        <w:rPr>
          <w:rFonts w:ascii="Times New Roman" w:hAnsi="Times New Roman" w:cs="Times New Roman"/>
          <w:u w:val="none"/>
        </w:rPr>
        <w:t>u đ</w:t>
      </w:r>
      <w:r>
        <w:rPr>
          <w:rFonts w:ascii="Times New Roman" w:hAnsi="Times New Roman" w:cs="Times New Roman"/>
          <w:u w:val="none"/>
        </w:rPr>
        <w:t>ế</w:t>
      </w:r>
      <w:r>
        <w:rPr>
          <w:rFonts w:ascii="Times New Roman" w:hAnsi="Times New Roman" w:cs="Times New Roman"/>
          <w:u w:val="none"/>
        </w:rPr>
        <w:t>n tháp khác, theo quy t</w:t>
      </w:r>
      <w:r>
        <w:rPr>
          <w:rFonts w:ascii="Times New Roman" w:hAnsi="Times New Roman" w:cs="Times New Roman"/>
          <w:u w:val="none"/>
        </w:rPr>
        <w:t>ắ</w:t>
      </w:r>
      <w:r>
        <w:rPr>
          <w:rFonts w:ascii="Times New Roman" w:hAnsi="Times New Roman" w:cs="Times New Roman"/>
          <w:u w:val="none"/>
        </w:rPr>
        <w:t>c ch</w:t>
      </w:r>
      <w:r>
        <w:rPr>
          <w:rFonts w:ascii="Times New Roman" w:hAnsi="Times New Roman" w:cs="Times New Roman"/>
          <w:u w:val="none"/>
        </w:rPr>
        <w:t>ỉ</w:t>
      </w:r>
      <w:r>
        <w:rPr>
          <w:rFonts w:ascii="Times New Roman" w:hAnsi="Times New Roman" w:cs="Times New Roman"/>
          <w:u w:val="none"/>
        </w:rPr>
        <w:t xml:space="preserve"> đư</w:t>
      </w:r>
      <w:r>
        <w:rPr>
          <w:rFonts w:ascii="Times New Roman" w:hAnsi="Times New Roman" w:cs="Times New Roman"/>
          <w:u w:val="none"/>
        </w:rPr>
        <w:t>ợ</w:t>
      </w:r>
      <w:r>
        <w:rPr>
          <w:rFonts w:ascii="Times New Roman" w:hAnsi="Times New Roman" w:cs="Times New Roman"/>
          <w:u w:val="none"/>
        </w:rPr>
        <w:t>c di chuy</w:t>
      </w:r>
      <w:r>
        <w:rPr>
          <w:rFonts w:ascii="Times New Roman" w:hAnsi="Times New Roman" w:cs="Times New Roman"/>
          <w:u w:val="none"/>
        </w:rPr>
        <w:t>ể</w:t>
      </w:r>
      <w:r>
        <w:rPr>
          <w:rFonts w:ascii="Times New Roman" w:hAnsi="Times New Roman" w:cs="Times New Roman"/>
          <w:u w:val="none"/>
        </w:rPr>
        <w:t>n m</w:t>
      </w:r>
      <w:r>
        <w:rPr>
          <w:rFonts w:ascii="Times New Roman" w:hAnsi="Times New Roman" w:cs="Times New Roman"/>
          <w:u w:val="none"/>
        </w:rPr>
        <w:t>ộ</w:t>
      </w:r>
      <w:r>
        <w:rPr>
          <w:rFonts w:ascii="Times New Roman" w:hAnsi="Times New Roman" w:cs="Times New Roman"/>
          <w:u w:val="none"/>
        </w:rPr>
        <w:t>t đĩa m</w:t>
      </w:r>
      <w:r>
        <w:rPr>
          <w:rFonts w:ascii="Times New Roman" w:hAnsi="Times New Roman" w:cs="Times New Roman"/>
          <w:u w:val="none"/>
        </w:rPr>
        <w:t>ỗ</w:t>
      </w:r>
      <w:r>
        <w:rPr>
          <w:rFonts w:ascii="Times New Roman" w:hAnsi="Times New Roman" w:cs="Times New Roman"/>
          <w:u w:val="none"/>
        </w:rPr>
        <w:t>i l</w:t>
      </w:r>
      <w:r>
        <w:rPr>
          <w:rFonts w:ascii="Times New Roman" w:hAnsi="Times New Roman" w:cs="Times New Roman"/>
          <w:u w:val="none"/>
        </w:rPr>
        <w:t>ầ</w:t>
      </w:r>
      <w:r>
        <w:rPr>
          <w:rFonts w:ascii="Times New Roman" w:hAnsi="Times New Roman" w:cs="Times New Roman"/>
          <w:u w:val="none"/>
        </w:rPr>
        <w:t>n và khô</w:t>
      </w:r>
      <w:r>
        <w:rPr>
          <w:rFonts w:ascii="Times New Roman" w:hAnsi="Times New Roman" w:cs="Times New Roman"/>
          <w:u w:val="none"/>
        </w:rPr>
        <w:t>ng đư</w:t>
      </w:r>
      <w:r>
        <w:rPr>
          <w:rFonts w:ascii="Times New Roman" w:hAnsi="Times New Roman" w:cs="Times New Roman"/>
          <w:u w:val="none"/>
        </w:rPr>
        <w:t>ợ</w:t>
      </w:r>
      <w:r>
        <w:rPr>
          <w:rFonts w:ascii="Times New Roman" w:hAnsi="Times New Roman" w:cs="Times New Roman"/>
          <w:u w:val="none"/>
        </w:rPr>
        <w:t>c đ</w:t>
      </w:r>
      <w:r>
        <w:rPr>
          <w:rFonts w:ascii="Times New Roman" w:hAnsi="Times New Roman" w:cs="Times New Roman"/>
          <w:u w:val="none"/>
        </w:rPr>
        <w:t>ặ</w:t>
      </w:r>
      <w:r>
        <w:rPr>
          <w:rFonts w:ascii="Times New Roman" w:hAnsi="Times New Roman" w:cs="Times New Roman"/>
          <w:u w:val="none"/>
        </w:rPr>
        <w:t>t đĩa l</w:t>
      </w:r>
      <w:r>
        <w:rPr>
          <w:rFonts w:ascii="Times New Roman" w:hAnsi="Times New Roman" w:cs="Times New Roman"/>
          <w:u w:val="none"/>
        </w:rPr>
        <w:t>ớ</w:t>
      </w:r>
      <w:r>
        <w:rPr>
          <w:rFonts w:ascii="Times New Roman" w:hAnsi="Times New Roman" w:cs="Times New Roman"/>
          <w:u w:val="none"/>
        </w:rPr>
        <w:t>n hơn lên đĩa nh</w:t>
      </w:r>
      <w:r>
        <w:rPr>
          <w:rFonts w:ascii="Times New Roman" w:hAnsi="Times New Roman" w:cs="Times New Roman"/>
          <w:u w:val="none"/>
        </w:rPr>
        <w:t>ỏ</w:t>
      </w:r>
      <w:r>
        <w:rPr>
          <w:rFonts w:ascii="Times New Roman" w:hAnsi="Times New Roman" w:cs="Times New Roman"/>
          <w:u w:val="none"/>
        </w:rPr>
        <w:t xml:space="preserve"> hơn.</w:t>
      </w:r>
    </w:p>
    <w:p w14:paraId="21D83F68" w14:textId="77777777" w:rsidR="000C6644" w:rsidRDefault="00903E2F">
      <w:pPr>
        <w:outlineLvl w:val="0"/>
        <w:rPr>
          <w:rFonts w:ascii="Times New Roman" w:hAnsi="Times New Roman" w:cs="Times New Roman"/>
          <w:b/>
          <w:bCs w:val="0"/>
          <w:u w:val="none"/>
        </w:rPr>
      </w:pPr>
      <w:bookmarkStart w:id="15" w:name="_Toc8045"/>
      <w:r>
        <w:rPr>
          <w:rFonts w:ascii="Times New Roman" w:hAnsi="Times New Roman" w:cs="Times New Roman"/>
          <w:b/>
          <w:bCs w:val="0"/>
          <w:u w:val="none"/>
        </w:rPr>
        <w:t>2.Cài đ</w:t>
      </w:r>
      <w:r>
        <w:rPr>
          <w:rFonts w:ascii="Times New Roman" w:hAnsi="Times New Roman" w:cs="Times New Roman"/>
          <w:b/>
          <w:bCs w:val="0"/>
          <w:u w:val="none"/>
        </w:rPr>
        <w:t>ặ</w:t>
      </w:r>
      <w:r>
        <w:rPr>
          <w:rFonts w:ascii="Times New Roman" w:hAnsi="Times New Roman" w:cs="Times New Roman"/>
          <w:b/>
          <w:bCs w:val="0"/>
          <w:u w:val="none"/>
        </w:rPr>
        <w:t>t</w:t>
      </w:r>
      <w:bookmarkEnd w:id="15"/>
    </w:p>
    <w:p w14:paraId="00054FC7" w14:textId="77777777" w:rsidR="000C6644" w:rsidRDefault="000C6644">
      <w:pPr>
        <w:rPr>
          <w:rFonts w:ascii="Times New Roman" w:hAnsi="Times New Roman" w:cs="Times New Roman"/>
          <w:b/>
          <w:bCs w:val="0"/>
          <w:u w:val="none"/>
        </w:rPr>
      </w:pPr>
    </w:p>
    <w:p w14:paraId="66D23459" w14:textId="77777777" w:rsidR="000C6644" w:rsidRDefault="00903E2F">
      <w:pPr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>#include &lt;iostream&gt;</w:t>
      </w:r>
    </w:p>
    <w:p w14:paraId="292F16DF" w14:textId="77777777" w:rsidR="000C6644" w:rsidRDefault="00903E2F">
      <w:pPr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>using namespace std;</w:t>
      </w:r>
    </w:p>
    <w:p w14:paraId="0E8D36DE" w14:textId="77777777" w:rsidR="000C6644" w:rsidRDefault="000C6644">
      <w:pPr>
        <w:rPr>
          <w:rFonts w:ascii="Times New Roman" w:hAnsi="Times New Roman" w:cs="Times New Roman"/>
          <w:u w:val="none"/>
        </w:rPr>
      </w:pPr>
    </w:p>
    <w:p w14:paraId="5A7E8B8F" w14:textId="77777777" w:rsidR="000C6644" w:rsidRDefault="00903E2F">
      <w:pPr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>void hanoi(int n, char A, char B, char C) {</w:t>
      </w:r>
    </w:p>
    <w:p w14:paraId="43BCCD88" w14:textId="77777777" w:rsidR="000C6644" w:rsidRDefault="00903E2F">
      <w:pPr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 xml:space="preserve">    if (n == 1) {</w:t>
      </w:r>
    </w:p>
    <w:p w14:paraId="3D25B96A" w14:textId="77777777" w:rsidR="000C6644" w:rsidRDefault="00903E2F">
      <w:pPr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 xml:space="preserve">        cout &lt;&lt; “Move disk 1 from “ &lt;&lt; A &lt;&lt; “ to “ &lt;&lt; C &lt;&lt; endl;</w:t>
      </w:r>
    </w:p>
    <w:p w14:paraId="6B46FDA2" w14:textId="77777777" w:rsidR="000C6644" w:rsidRDefault="00903E2F">
      <w:pPr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 xml:space="preserve">        return;</w:t>
      </w:r>
    </w:p>
    <w:p w14:paraId="1D7D1FCC" w14:textId="77777777" w:rsidR="000C6644" w:rsidRDefault="00903E2F">
      <w:pPr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 xml:space="preserve">    }</w:t>
      </w:r>
    </w:p>
    <w:p w14:paraId="643996F8" w14:textId="77777777" w:rsidR="000C6644" w:rsidRDefault="00903E2F">
      <w:pPr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 xml:space="preserve">    hanoi(n - 1, A, C, B);</w:t>
      </w:r>
    </w:p>
    <w:p w14:paraId="10619B56" w14:textId="77777777" w:rsidR="000C6644" w:rsidRDefault="00903E2F">
      <w:pPr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 xml:space="preserve">    cout &lt;&lt; “Move disk “ &lt;&lt; n &lt;&lt; “ from “ &lt;&lt; A &lt;&lt; “ to “ &lt;&lt; C &lt;&lt; endl;</w:t>
      </w:r>
    </w:p>
    <w:p w14:paraId="0B90F3A8" w14:textId="77777777" w:rsidR="000C6644" w:rsidRDefault="00903E2F">
      <w:pPr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 xml:space="preserve">    hanoi(n - 1, B, A, C);</w:t>
      </w:r>
    </w:p>
    <w:p w14:paraId="52E03D76" w14:textId="77777777" w:rsidR="000C6644" w:rsidRDefault="00903E2F">
      <w:pPr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>}</w:t>
      </w:r>
    </w:p>
    <w:p w14:paraId="7FA2B201" w14:textId="77777777" w:rsidR="000C6644" w:rsidRDefault="000C6644">
      <w:pPr>
        <w:rPr>
          <w:rFonts w:ascii="Times New Roman" w:hAnsi="Times New Roman" w:cs="Times New Roman"/>
          <w:u w:val="none"/>
        </w:rPr>
      </w:pPr>
    </w:p>
    <w:p w14:paraId="1F93BDE9" w14:textId="77777777" w:rsidR="000C6644" w:rsidRDefault="00903E2F">
      <w:pPr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>int main() {</w:t>
      </w:r>
    </w:p>
    <w:p w14:paraId="01E95CB4" w14:textId="77777777" w:rsidR="000C6644" w:rsidRDefault="00903E2F">
      <w:pPr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 xml:space="preserve">    int n;</w:t>
      </w:r>
    </w:p>
    <w:p w14:paraId="70961CAF" w14:textId="77777777" w:rsidR="000C6644" w:rsidRDefault="00903E2F">
      <w:pPr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 xml:space="preserve">    cout &lt;&lt; “Ente</w:t>
      </w:r>
      <w:r>
        <w:rPr>
          <w:rFonts w:ascii="Times New Roman" w:hAnsi="Times New Roman" w:cs="Times New Roman"/>
          <w:u w:val="none"/>
        </w:rPr>
        <w:t>r the number of disks: “;</w:t>
      </w:r>
    </w:p>
    <w:p w14:paraId="49D767BA" w14:textId="77777777" w:rsidR="000C6644" w:rsidRDefault="00903E2F">
      <w:pPr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 xml:space="preserve">    cin &gt;&gt; n;</w:t>
      </w:r>
    </w:p>
    <w:p w14:paraId="67B3289A" w14:textId="77777777" w:rsidR="000C6644" w:rsidRDefault="00903E2F">
      <w:pPr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 xml:space="preserve">    hanoi(n, ‘A’, ‘B’, ‘C’);</w:t>
      </w:r>
    </w:p>
    <w:p w14:paraId="5F299A93" w14:textId="77777777" w:rsidR="000C6644" w:rsidRDefault="00903E2F">
      <w:pPr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 xml:space="preserve">    return 0;</w:t>
      </w:r>
    </w:p>
    <w:p w14:paraId="5A1BD231" w14:textId="77777777" w:rsidR="000C6644" w:rsidRDefault="00903E2F">
      <w:pPr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>}</w:t>
      </w:r>
    </w:p>
    <w:p w14:paraId="785B8501" w14:textId="77777777" w:rsidR="000C6644" w:rsidRDefault="000C6644">
      <w:pPr>
        <w:rPr>
          <w:rFonts w:ascii="Times New Roman" w:hAnsi="Times New Roman" w:cs="Times New Roman"/>
          <w:u w:val="none"/>
        </w:rPr>
      </w:pPr>
    </w:p>
    <w:p w14:paraId="6A0A6415" w14:textId="77777777" w:rsidR="000C6644" w:rsidRDefault="00903E2F">
      <w:pPr>
        <w:outlineLvl w:val="0"/>
        <w:rPr>
          <w:rFonts w:ascii="Times New Roman" w:hAnsi="Times New Roman" w:cs="Times New Roman"/>
          <w:b/>
          <w:bCs w:val="0"/>
          <w:u w:val="none"/>
        </w:rPr>
      </w:pPr>
      <w:bookmarkStart w:id="16" w:name="_Toc26655"/>
      <w:r>
        <w:rPr>
          <w:rFonts w:ascii="Times New Roman" w:hAnsi="Times New Roman" w:cs="Times New Roman"/>
          <w:b/>
          <w:bCs w:val="0"/>
          <w:u w:val="none"/>
        </w:rPr>
        <w:t>3.Hư</w:t>
      </w:r>
      <w:r>
        <w:rPr>
          <w:rFonts w:ascii="Times New Roman" w:hAnsi="Times New Roman" w:cs="Times New Roman"/>
          <w:b/>
          <w:bCs w:val="0"/>
          <w:u w:val="none"/>
        </w:rPr>
        <w:t>ớ</w:t>
      </w:r>
      <w:r>
        <w:rPr>
          <w:rFonts w:ascii="Times New Roman" w:hAnsi="Times New Roman" w:cs="Times New Roman"/>
          <w:b/>
          <w:bCs w:val="0"/>
          <w:u w:val="none"/>
        </w:rPr>
        <w:t>ng d</w:t>
      </w:r>
      <w:r>
        <w:rPr>
          <w:rFonts w:ascii="Times New Roman" w:hAnsi="Times New Roman" w:cs="Times New Roman"/>
          <w:b/>
          <w:bCs w:val="0"/>
          <w:u w:val="none"/>
        </w:rPr>
        <w:t>ẫ</w:t>
      </w:r>
      <w:r>
        <w:rPr>
          <w:rFonts w:ascii="Times New Roman" w:hAnsi="Times New Roman" w:cs="Times New Roman"/>
          <w:b/>
          <w:bCs w:val="0"/>
          <w:u w:val="none"/>
        </w:rPr>
        <w:t>n th</w:t>
      </w:r>
      <w:r>
        <w:rPr>
          <w:rFonts w:ascii="Times New Roman" w:hAnsi="Times New Roman" w:cs="Times New Roman"/>
          <w:b/>
          <w:bCs w:val="0"/>
          <w:u w:val="none"/>
        </w:rPr>
        <w:t>ự</w:t>
      </w:r>
      <w:r>
        <w:rPr>
          <w:rFonts w:ascii="Times New Roman" w:hAnsi="Times New Roman" w:cs="Times New Roman"/>
          <w:b/>
          <w:bCs w:val="0"/>
          <w:u w:val="none"/>
        </w:rPr>
        <w:t>c thi</w:t>
      </w:r>
      <w:bookmarkEnd w:id="16"/>
    </w:p>
    <w:p w14:paraId="2BAE690D" w14:textId="77777777" w:rsidR="000C6644" w:rsidRDefault="00903E2F">
      <w:pPr>
        <w:ind w:firstLine="720"/>
        <w:jc w:val="left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>Thu</w:t>
      </w:r>
      <w:r>
        <w:rPr>
          <w:rFonts w:ascii="Times New Roman" w:hAnsi="Times New Roman" w:cs="Times New Roman"/>
          <w:u w:val="none"/>
        </w:rPr>
        <w:t>ậ</w:t>
      </w:r>
      <w:r>
        <w:rPr>
          <w:rFonts w:ascii="Times New Roman" w:hAnsi="Times New Roman" w:cs="Times New Roman"/>
          <w:u w:val="none"/>
        </w:rPr>
        <w:t>t toán cho phép ngư</w:t>
      </w:r>
      <w:r>
        <w:rPr>
          <w:rFonts w:ascii="Times New Roman" w:hAnsi="Times New Roman" w:cs="Times New Roman"/>
          <w:u w:val="none"/>
        </w:rPr>
        <w:t>ờ</w:t>
      </w:r>
      <w:r>
        <w:rPr>
          <w:rFonts w:ascii="Times New Roman" w:hAnsi="Times New Roman" w:cs="Times New Roman"/>
          <w:u w:val="none"/>
        </w:rPr>
        <w:t>i dùng nh</w:t>
      </w:r>
      <w:r>
        <w:rPr>
          <w:rFonts w:ascii="Times New Roman" w:hAnsi="Times New Roman" w:cs="Times New Roman"/>
          <w:u w:val="none"/>
        </w:rPr>
        <w:t>ậ</w:t>
      </w:r>
      <w:r>
        <w:rPr>
          <w:rFonts w:ascii="Times New Roman" w:hAnsi="Times New Roman" w:cs="Times New Roman"/>
          <w:u w:val="none"/>
        </w:rPr>
        <w:t>p s</w:t>
      </w:r>
      <w:r>
        <w:rPr>
          <w:rFonts w:ascii="Times New Roman" w:hAnsi="Times New Roman" w:cs="Times New Roman"/>
          <w:u w:val="none"/>
        </w:rPr>
        <w:t>ố</w:t>
      </w:r>
      <w:r>
        <w:rPr>
          <w:rFonts w:ascii="Times New Roman" w:hAnsi="Times New Roman" w:cs="Times New Roman"/>
          <w:u w:val="none"/>
        </w:rPr>
        <w:t xml:space="preserve"> lư</w:t>
      </w:r>
      <w:r>
        <w:rPr>
          <w:rFonts w:ascii="Times New Roman" w:hAnsi="Times New Roman" w:cs="Times New Roman"/>
          <w:u w:val="none"/>
        </w:rPr>
        <w:t>ợ</w:t>
      </w:r>
      <w:r>
        <w:rPr>
          <w:rFonts w:ascii="Times New Roman" w:hAnsi="Times New Roman" w:cs="Times New Roman"/>
          <w:u w:val="none"/>
        </w:rPr>
        <w:t>ng đĩa c</w:t>
      </w:r>
      <w:r>
        <w:rPr>
          <w:rFonts w:ascii="Times New Roman" w:hAnsi="Times New Roman" w:cs="Times New Roman"/>
          <w:u w:val="none"/>
        </w:rPr>
        <w:t>ủ</w:t>
      </w:r>
      <w:r>
        <w:rPr>
          <w:rFonts w:ascii="Times New Roman" w:hAnsi="Times New Roman" w:cs="Times New Roman"/>
          <w:u w:val="none"/>
        </w:rPr>
        <w:t>a tháp. Thu</w:t>
      </w:r>
      <w:r>
        <w:rPr>
          <w:rFonts w:ascii="Times New Roman" w:hAnsi="Times New Roman" w:cs="Times New Roman"/>
          <w:u w:val="none"/>
        </w:rPr>
        <w:t>ậ</w:t>
      </w:r>
      <w:r>
        <w:rPr>
          <w:rFonts w:ascii="Times New Roman" w:hAnsi="Times New Roman" w:cs="Times New Roman"/>
          <w:u w:val="none"/>
        </w:rPr>
        <w:t>t toán s</w:t>
      </w:r>
      <w:r>
        <w:rPr>
          <w:rFonts w:ascii="Times New Roman" w:hAnsi="Times New Roman" w:cs="Times New Roman"/>
          <w:u w:val="none"/>
        </w:rPr>
        <w:t>ẽ</w:t>
      </w:r>
      <w:r>
        <w:rPr>
          <w:rFonts w:ascii="Times New Roman" w:hAnsi="Times New Roman" w:cs="Times New Roman"/>
          <w:u w:val="none"/>
        </w:rPr>
        <w:t xml:space="preserve"> xu</w:t>
      </w:r>
      <w:r>
        <w:rPr>
          <w:rFonts w:ascii="Times New Roman" w:hAnsi="Times New Roman" w:cs="Times New Roman"/>
          <w:u w:val="none"/>
        </w:rPr>
        <w:t>ấ</w:t>
      </w:r>
      <w:r>
        <w:rPr>
          <w:rFonts w:ascii="Times New Roman" w:hAnsi="Times New Roman" w:cs="Times New Roman"/>
          <w:u w:val="none"/>
        </w:rPr>
        <w:t>t ra th</w:t>
      </w:r>
      <w:r>
        <w:rPr>
          <w:rFonts w:ascii="Times New Roman" w:hAnsi="Times New Roman" w:cs="Times New Roman"/>
          <w:u w:val="none"/>
        </w:rPr>
        <w:t>ứ</w:t>
      </w:r>
      <w:r>
        <w:rPr>
          <w:rFonts w:ascii="Times New Roman" w:hAnsi="Times New Roman" w:cs="Times New Roman"/>
          <w:u w:val="none"/>
        </w:rPr>
        <w:t xml:space="preserve"> t</w:t>
      </w:r>
      <w:r>
        <w:rPr>
          <w:rFonts w:ascii="Times New Roman" w:hAnsi="Times New Roman" w:cs="Times New Roman"/>
          <w:u w:val="none"/>
        </w:rPr>
        <w:t>ự</w:t>
      </w:r>
      <w:r>
        <w:rPr>
          <w:rFonts w:ascii="Times New Roman" w:hAnsi="Times New Roman" w:cs="Times New Roman"/>
          <w:u w:val="none"/>
        </w:rPr>
        <w:t xml:space="preserve"> các bư</w:t>
      </w:r>
      <w:r>
        <w:rPr>
          <w:rFonts w:ascii="Times New Roman" w:hAnsi="Times New Roman" w:cs="Times New Roman"/>
          <w:u w:val="none"/>
        </w:rPr>
        <w:t>ớ</w:t>
      </w:r>
      <w:r>
        <w:rPr>
          <w:rFonts w:ascii="Times New Roman" w:hAnsi="Times New Roman" w:cs="Times New Roman"/>
          <w:u w:val="none"/>
        </w:rPr>
        <w:t>c th</w:t>
      </w:r>
      <w:r>
        <w:rPr>
          <w:rFonts w:ascii="Times New Roman" w:hAnsi="Times New Roman" w:cs="Times New Roman"/>
          <w:u w:val="none"/>
        </w:rPr>
        <w:t>ự</w:t>
      </w:r>
      <w:r>
        <w:rPr>
          <w:rFonts w:ascii="Times New Roman" w:hAnsi="Times New Roman" w:cs="Times New Roman"/>
          <w:u w:val="none"/>
        </w:rPr>
        <w:t>c hi</w:t>
      </w:r>
      <w:r>
        <w:rPr>
          <w:rFonts w:ascii="Times New Roman" w:hAnsi="Times New Roman" w:cs="Times New Roman"/>
          <w:u w:val="none"/>
        </w:rPr>
        <w:t>ệ</w:t>
      </w:r>
      <w:r>
        <w:rPr>
          <w:rFonts w:ascii="Times New Roman" w:hAnsi="Times New Roman" w:cs="Times New Roman"/>
          <w:u w:val="none"/>
        </w:rPr>
        <w:t>n đ</w:t>
      </w:r>
      <w:r>
        <w:rPr>
          <w:rFonts w:ascii="Times New Roman" w:hAnsi="Times New Roman" w:cs="Times New Roman"/>
          <w:u w:val="none"/>
        </w:rPr>
        <w:t>ể</w:t>
      </w:r>
      <w:r>
        <w:rPr>
          <w:rFonts w:ascii="Times New Roman" w:hAnsi="Times New Roman" w:cs="Times New Roman"/>
          <w:u w:val="none"/>
        </w:rPr>
        <w:t xml:space="preserve"> s</w:t>
      </w:r>
      <w:r>
        <w:rPr>
          <w:rFonts w:ascii="Times New Roman" w:hAnsi="Times New Roman" w:cs="Times New Roman"/>
          <w:u w:val="none"/>
        </w:rPr>
        <w:t>ắ</w:t>
      </w:r>
      <w:r>
        <w:rPr>
          <w:rFonts w:ascii="Times New Roman" w:hAnsi="Times New Roman" w:cs="Times New Roman"/>
          <w:u w:val="none"/>
        </w:rPr>
        <w:t>p x</w:t>
      </w:r>
      <w:r>
        <w:rPr>
          <w:rFonts w:ascii="Times New Roman" w:hAnsi="Times New Roman" w:cs="Times New Roman"/>
          <w:u w:val="none"/>
        </w:rPr>
        <w:t>ế</w:t>
      </w:r>
      <w:r>
        <w:rPr>
          <w:rFonts w:ascii="Times New Roman" w:hAnsi="Times New Roman" w:cs="Times New Roman"/>
          <w:u w:val="none"/>
        </w:rPr>
        <w:t>p tháp Hà N</w:t>
      </w:r>
      <w:r>
        <w:rPr>
          <w:rFonts w:ascii="Times New Roman" w:hAnsi="Times New Roman" w:cs="Times New Roman"/>
          <w:u w:val="none"/>
        </w:rPr>
        <w:t>ộ</w:t>
      </w:r>
      <w:r>
        <w:rPr>
          <w:rFonts w:ascii="Times New Roman" w:hAnsi="Times New Roman" w:cs="Times New Roman"/>
          <w:u w:val="none"/>
        </w:rPr>
        <w:t>i</w:t>
      </w:r>
    </w:p>
    <w:p w14:paraId="5D00CF05" w14:textId="77777777" w:rsidR="000C6644" w:rsidRDefault="000C6644">
      <w:pPr>
        <w:rPr>
          <w:rFonts w:ascii="Times New Roman" w:hAnsi="Times New Roman" w:cs="Times New Roman"/>
          <w:u w:val="none"/>
        </w:rPr>
      </w:pPr>
    </w:p>
    <w:p w14:paraId="6D15452E" w14:textId="3659A155" w:rsidR="000C6644" w:rsidRDefault="000C6644" w:rsidP="0050553B">
      <w:pPr>
        <w:rPr>
          <w:rFonts w:ascii="Times New Roman" w:hAnsi="Times New Roman" w:cs="Times New Roman"/>
          <w:u w:val="none"/>
        </w:rPr>
      </w:pPr>
    </w:p>
    <w:p w14:paraId="278F0329" w14:textId="77777777" w:rsidR="0050553B" w:rsidRDefault="0050553B" w:rsidP="0050553B">
      <w:pPr>
        <w:rPr>
          <w:rFonts w:ascii="Times New Roman" w:hAnsi="Times New Roman" w:cs="Times New Roman"/>
          <w:u w:val="none"/>
        </w:rPr>
      </w:pPr>
    </w:p>
    <w:p w14:paraId="640BEC78" w14:textId="77777777" w:rsidR="000C6644" w:rsidRDefault="000C6644">
      <w:pPr>
        <w:ind w:firstLine="720"/>
        <w:jc w:val="center"/>
        <w:rPr>
          <w:rFonts w:ascii="Times New Roman" w:hAnsi="Times New Roman" w:cs="Times New Roman"/>
          <w:u w:val="none"/>
        </w:rPr>
      </w:pPr>
    </w:p>
    <w:p w14:paraId="387BB40D" w14:textId="77777777" w:rsidR="000C6644" w:rsidRDefault="00903E2F" w:rsidP="0050553B">
      <w:pPr>
        <w:spacing w:line="288" w:lineRule="auto"/>
        <w:outlineLvl w:val="1"/>
        <w:rPr>
          <w:rFonts w:ascii="Times New Roman" w:hAnsi="Times New Roman" w:cs="Times New Roman"/>
          <w:b/>
          <w:bCs w:val="0"/>
          <w:u w:val="none"/>
        </w:rPr>
      </w:pPr>
      <w:bookmarkStart w:id="17" w:name="_Toc1386"/>
      <w:r>
        <w:rPr>
          <w:rFonts w:ascii="Times New Roman" w:hAnsi="Times New Roman" w:cs="Times New Roman"/>
          <w:b/>
          <w:bCs w:val="0"/>
          <w:u w:val="none"/>
        </w:rPr>
        <w:t>BÀI 7: CÀI Đ</w:t>
      </w:r>
      <w:r>
        <w:rPr>
          <w:rFonts w:ascii="Times New Roman" w:hAnsi="Times New Roman" w:cs="Times New Roman"/>
          <w:b/>
          <w:bCs w:val="0"/>
          <w:u w:val="none"/>
        </w:rPr>
        <w:t>Ặ</w:t>
      </w:r>
      <w:r>
        <w:rPr>
          <w:rFonts w:ascii="Times New Roman" w:hAnsi="Times New Roman" w:cs="Times New Roman"/>
          <w:b/>
          <w:bCs w:val="0"/>
          <w:u w:val="none"/>
        </w:rPr>
        <w:t>T BÀI TOÁN 8 CON H</w:t>
      </w:r>
      <w:r>
        <w:rPr>
          <w:rFonts w:ascii="Times New Roman" w:hAnsi="Times New Roman" w:cs="Times New Roman"/>
          <w:b/>
          <w:bCs w:val="0"/>
          <w:u w:val="none"/>
        </w:rPr>
        <w:t>Ậ</w:t>
      </w:r>
      <w:r>
        <w:rPr>
          <w:rFonts w:ascii="Times New Roman" w:hAnsi="Times New Roman" w:cs="Times New Roman"/>
          <w:b/>
          <w:bCs w:val="0"/>
          <w:u w:val="none"/>
        </w:rPr>
        <w:t>U</w:t>
      </w:r>
      <w:bookmarkEnd w:id="17"/>
    </w:p>
    <w:p w14:paraId="7CB7253E" w14:textId="77777777" w:rsidR="000C6644" w:rsidRDefault="00903E2F">
      <w:pPr>
        <w:spacing w:line="288" w:lineRule="auto"/>
        <w:outlineLvl w:val="0"/>
        <w:rPr>
          <w:rFonts w:ascii="Times New Roman" w:hAnsi="Times New Roman" w:cs="Times New Roman"/>
          <w:b/>
          <w:bCs w:val="0"/>
          <w:u w:val="none"/>
        </w:rPr>
      </w:pPr>
      <w:bookmarkStart w:id="18" w:name="_Toc15110"/>
      <w:r>
        <w:rPr>
          <w:rFonts w:ascii="Times New Roman" w:hAnsi="Times New Roman" w:cs="Times New Roman"/>
          <w:b/>
          <w:bCs w:val="0"/>
          <w:u w:val="none"/>
        </w:rPr>
        <w:t>1.Tìm hi</w:t>
      </w:r>
      <w:r>
        <w:rPr>
          <w:rFonts w:ascii="Times New Roman" w:hAnsi="Times New Roman" w:cs="Times New Roman"/>
          <w:b/>
          <w:bCs w:val="0"/>
          <w:u w:val="none"/>
        </w:rPr>
        <w:t>ể</w:t>
      </w:r>
      <w:r>
        <w:rPr>
          <w:rFonts w:ascii="Times New Roman" w:hAnsi="Times New Roman" w:cs="Times New Roman"/>
          <w:b/>
          <w:bCs w:val="0"/>
          <w:u w:val="none"/>
        </w:rPr>
        <w:t>u bài toán</w:t>
      </w:r>
      <w:bookmarkEnd w:id="18"/>
    </w:p>
    <w:p w14:paraId="191CC984" w14:textId="77777777" w:rsidR="000C6644" w:rsidRDefault="00903E2F">
      <w:pPr>
        <w:spacing w:line="288" w:lineRule="auto"/>
        <w:ind w:firstLine="720"/>
        <w:outlineLvl w:val="2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>Bài toán 8 quân h</w:t>
      </w:r>
      <w:r>
        <w:rPr>
          <w:rFonts w:ascii="Times New Roman" w:hAnsi="Times New Roman" w:cs="Times New Roman"/>
          <w:u w:val="none"/>
        </w:rPr>
        <w:t>ậ</w:t>
      </w:r>
      <w:r>
        <w:rPr>
          <w:rFonts w:ascii="Times New Roman" w:hAnsi="Times New Roman" w:cs="Times New Roman"/>
          <w:u w:val="none"/>
        </w:rPr>
        <w:t>u là m</w:t>
      </w:r>
      <w:r>
        <w:rPr>
          <w:rFonts w:ascii="Times New Roman" w:hAnsi="Times New Roman" w:cs="Times New Roman"/>
          <w:u w:val="none"/>
        </w:rPr>
        <w:t>ộ</w:t>
      </w:r>
      <w:r>
        <w:rPr>
          <w:rFonts w:ascii="Times New Roman" w:hAnsi="Times New Roman" w:cs="Times New Roman"/>
          <w:u w:val="none"/>
        </w:rPr>
        <w:t>t bài toán c</w:t>
      </w:r>
      <w:r>
        <w:rPr>
          <w:rFonts w:ascii="Times New Roman" w:hAnsi="Times New Roman" w:cs="Times New Roman"/>
          <w:u w:val="none"/>
        </w:rPr>
        <w:t>ổ</w:t>
      </w:r>
      <w:r>
        <w:rPr>
          <w:rFonts w:ascii="Times New Roman" w:hAnsi="Times New Roman" w:cs="Times New Roman"/>
          <w:u w:val="none"/>
        </w:rPr>
        <w:t xml:space="preserve"> đi</w:t>
      </w:r>
      <w:r>
        <w:rPr>
          <w:rFonts w:ascii="Times New Roman" w:hAnsi="Times New Roman" w:cs="Times New Roman"/>
          <w:u w:val="none"/>
        </w:rPr>
        <w:t>ể</w:t>
      </w:r>
      <w:r>
        <w:rPr>
          <w:rFonts w:ascii="Times New Roman" w:hAnsi="Times New Roman" w:cs="Times New Roman"/>
          <w:u w:val="none"/>
        </w:rPr>
        <w:t>n trong lĩnh v</w:t>
      </w:r>
      <w:r>
        <w:rPr>
          <w:rFonts w:ascii="Times New Roman" w:hAnsi="Times New Roman" w:cs="Times New Roman"/>
          <w:u w:val="none"/>
        </w:rPr>
        <w:t>ự</w:t>
      </w:r>
      <w:r>
        <w:rPr>
          <w:rFonts w:ascii="Times New Roman" w:hAnsi="Times New Roman" w:cs="Times New Roman"/>
          <w:u w:val="none"/>
        </w:rPr>
        <w:t>c th</w:t>
      </w:r>
      <w:r>
        <w:rPr>
          <w:rFonts w:ascii="Times New Roman" w:hAnsi="Times New Roman" w:cs="Times New Roman"/>
          <w:u w:val="none"/>
        </w:rPr>
        <w:t>ủ</w:t>
      </w:r>
      <w:r>
        <w:rPr>
          <w:rFonts w:ascii="Times New Roman" w:hAnsi="Times New Roman" w:cs="Times New Roman"/>
          <w:u w:val="none"/>
        </w:rPr>
        <w:t xml:space="preserve"> t</w:t>
      </w:r>
      <w:r>
        <w:rPr>
          <w:rFonts w:ascii="Times New Roman" w:hAnsi="Times New Roman" w:cs="Times New Roman"/>
          <w:u w:val="none"/>
        </w:rPr>
        <w:t>ụ</w:t>
      </w:r>
      <w:r>
        <w:rPr>
          <w:rFonts w:ascii="Times New Roman" w:hAnsi="Times New Roman" w:cs="Times New Roman"/>
          <w:u w:val="none"/>
        </w:rPr>
        <w:t>c tìm ki</w:t>
      </w:r>
      <w:r>
        <w:rPr>
          <w:rFonts w:ascii="Times New Roman" w:hAnsi="Times New Roman" w:cs="Times New Roman"/>
          <w:u w:val="none"/>
        </w:rPr>
        <w:t>ế</w:t>
      </w:r>
      <w:r>
        <w:rPr>
          <w:rFonts w:ascii="Times New Roman" w:hAnsi="Times New Roman" w:cs="Times New Roman"/>
          <w:u w:val="none"/>
        </w:rPr>
        <w:t>m và t</w:t>
      </w:r>
      <w:r>
        <w:rPr>
          <w:rFonts w:ascii="Times New Roman" w:hAnsi="Times New Roman" w:cs="Times New Roman"/>
          <w:u w:val="none"/>
        </w:rPr>
        <w:t>ố</w:t>
      </w:r>
      <w:r>
        <w:rPr>
          <w:rFonts w:ascii="Times New Roman" w:hAnsi="Times New Roman" w:cs="Times New Roman"/>
          <w:u w:val="none"/>
        </w:rPr>
        <w:t>i ưu hóa. Bài toán yêu c</w:t>
      </w:r>
      <w:r>
        <w:rPr>
          <w:rFonts w:ascii="Times New Roman" w:hAnsi="Times New Roman" w:cs="Times New Roman"/>
          <w:u w:val="none"/>
        </w:rPr>
        <w:t>ầ</w:t>
      </w:r>
      <w:r>
        <w:rPr>
          <w:rFonts w:ascii="Times New Roman" w:hAnsi="Times New Roman" w:cs="Times New Roman"/>
          <w:u w:val="none"/>
        </w:rPr>
        <w:t>u đ</w:t>
      </w:r>
      <w:r>
        <w:rPr>
          <w:rFonts w:ascii="Times New Roman" w:hAnsi="Times New Roman" w:cs="Times New Roman"/>
          <w:u w:val="none"/>
        </w:rPr>
        <w:t>ặ</w:t>
      </w:r>
      <w:r>
        <w:rPr>
          <w:rFonts w:ascii="Times New Roman" w:hAnsi="Times New Roman" w:cs="Times New Roman"/>
          <w:u w:val="none"/>
        </w:rPr>
        <w:t>t 8 quân h</w:t>
      </w:r>
      <w:r>
        <w:rPr>
          <w:rFonts w:ascii="Times New Roman" w:hAnsi="Times New Roman" w:cs="Times New Roman"/>
          <w:u w:val="none"/>
        </w:rPr>
        <w:t>ậ</w:t>
      </w:r>
      <w:r>
        <w:rPr>
          <w:rFonts w:ascii="Times New Roman" w:hAnsi="Times New Roman" w:cs="Times New Roman"/>
          <w:u w:val="none"/>
        </w:rPr>
        <w:t>u trên m</w:t>
      </w:r>
      <w:r>
        <w:rPr>
          <w:rFonts w:ascii="Times New Roman" w:hAnsi="Times New Roman" w:cs="Times New Roman"/>
          <w:u w:val="none"/>
        </w:rPr>
        <w:t>ộ</w:t>
      </w:r>
      <w:r>
        <w:rPr>
          <w:rFonts w:ascii="Times New Roman" w:hAnsi="Times New Roman" w:cs="Times New Roman"/>
          <w:u w:val="none"/>
        </w:rPr>
        <w:t>t bàn c</w:t>
      </w:r>
      <w:r>
        <w:rPr>
          <w:rFonts w:ascii="Times New Roman" w:hAnsi="Times New Roman" w:cs="Times New Roman"/>
          <w:u w:val="none"/>
        </w:rPr>
        <w:t>ờ</w:t>
      </w:r>
      <w:r>
        <w:rPr>
          <w:rFonts w:ascii="Times New Roman" w:hAnsi="Times New Roman" w:cs="Times New Roman"/>
          <w:u w:val="none"/>
        </w:rPr>
        <w:t xml:space="preserve"> vua kích thư</w:t>
      </w:r>
      <w:r>
        <w:rPr>
          <w:rFonts w:ascii="Times New Roman" w:hAnsi="Times New Roman" w:cs="Times New Roman"/>
          <w:u w:val="none"/>
        </w:rPr>
        <w:t>ớ</w:t>
      </w:r>
      <w:r>
        <w:rPr>
          <w:rFonts w:ascii="Times New Roman" w:hAnsi="Times New Roman" w:cs="Times New Roman"/>
          <w:u w:val="none"/>
        </w:rPr>
        <w:t>c 8x8 sao cho không có quân h</w:t>
      </w:r>
      <w:r>
        <w:rPr>
          <w:rFonts w:ascii="Times New Roman" w:hAnsi="Times New Roman" w:cs="Times New Roman"/>
          <w:u w:val="none"/>
        </w:rPr>
        <w:t>ậ</w:t>
      </w:r>
      <w:r>
        <w:rPr>
          <w:rFonts w:ascii="Times New Roman" w:hAnsi="Times New Roman" w:cs="Times New Roman"/>
          <w:u w:val="none"/>
        </w:rPr>
        <w:t xml:space="preserve">u nào đang </w:t>
      </w:r>
      <w:r>
        <w:rPr>
          <w:rFonts w:ascii="Times New Roman" w:hAnsi="Times New Roman" w:cs="Times New Roman"/>
          <w:u w:val="none"/>
        </w:rPr>
        <w:t>ăn đư</w:t>
      </w:r>
      <w:r>
        <w:rPr>
          <w:rFonts w:ascii="Times New Roman" w:hAnsi="Times New Roman" w:cs="Times New Roman"/>
          <w:u w:val="none"/>
        </w:rPr>
        <w:t>ợ</w:t>
      </w:r>
      <w:r>
        <w:rPr>
          <w:rFonts w:ascii="Times New Roman" w:hAnsi="Times New Roman" w:cs="Times New Roman"/>
          <w:u w:val="none"/>
        </w:rPr>
        <w:t>c nhau.</w:t>
      </w:r>
    </w:p>
    <w:p w14:paraId="006B8886" w14:textId="77777777" w:rsidR="000C6644" w:rsidRDefault="000C6644">
      <w:pPr>
        <w:spacing w:line="288" w:lineRule="auto"/>
        <w:rPr>
          <w:rFonts w:ascii="Times New Roman" w:hAnsi="Times New Roman" w:cs="Times New Roman"/>
          <w:u w:val="none"/>
        </w:rPr>
      </w:pPr>
    </w:p>
    <w:p w14:paraId="38613FAB" w14:textId="77777777" w:rsidR="000C6644" w:rsidRDefault="00903E2F">
      <w:pPr>
        <w:spacing w:line="288" w:lineRule="auto"/>
        <w:ind w:firstLine="720"/>
        <w:outlineLvl w:val="2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>M</w:t>
      </w:r>
      <w:r>
        <w:rPr>
          <w:rFonts w:ascii="Times New Roman" w:hAnsi="Times New Roman" w:cs="Times New Roman"/>
          <w:u w:val="none"/>
        </w:rPr>
        <w:t>ộ</w:t>
      </w:r>
      <w:r>
        <w:rPr>
          <w:rFonts w:ascii="Times New Roman" w:hAnsi="Times New Roman" w:cs="Times New Roman"/>
          <w:u w:val="none"/>
        </w:rPr>
        <w:t>t cách đ</w:t>
      </w:r>
      <w:r>
        <w:rPr>
          <w:rFonts w:ascii="Times New Roman" w:hAnsi="Times New Roman" w:cs="Times New Roman"/>
          <w:u w:val="none"/>
        </w:rPr>
        <w:t>ể</w:t>
      </w:r>
      <w:r>
        <w:rPr>
          <w:rFonts w:ascii="Times New Roman" w:hAnsi="Times New Roman" w:cs="Times New Roman"/>
          <w:u w:val="none"/>
        </w:rPr>
        <w:t xml:space="preserve"> gi</w:t>
      </w:r>
      <w:r>
        <w:rPr>
          <w:rFonts w:ascii="Times New Roman" w:hAnsi="Times New Roman" w:cs="Times New Roman"/>
          <w:u w:val="none"/>
        </w:rPr>
        <w:t>ả</w:t>
      </w:r>
      <w:r>
        <w:rPr>
          <w:rFonts w:ascii="Times New Roman" w:hAnsi="Times New Roman" w:cs="Times New Roman"/>
          <w:u w:val="none"/>
        </w:rPr>
        <w:t>i quy</w:t>
      </w:r>
      <w:r>
        <w:rPr>
          <w:rFonts w:ascii="Times New Roman" w:hAnsi="Times New Roman" w:cs="Times New Roman"/>
          <w:u w:val="none"/>
        </w:rPr>
        <w:t>ế</w:t>
      </w:r>
      <w:r>
        <w:rPr>
          <w:rFonts w:ascii="Times New Roman" w:hAnsi="Times New Roman" w:cs="Times New Roman"/>
          <w:u w:val="none"/>
        </w:rPr>
        <w:t>t bài toán này là s</w:t>
      </w:r>
      <w:r>
        <w:rPr>
          <w:rFonts w:ascii="Times New Roman" w:hAnsi="Times New Roman" w:cs="Times New Roman"/>
          <w:u w:val="none"/>
        </w:rPr>
        <w:t>ử</w:t>
      </w:r>
      <w:r>
        <w:rPr>
          <w:rFonts w:ascii="Times New Roman" w:hAnsi="Times New Roman" w:cs="Times New Roman"/>
          <w:u w:val="none"/>
        </w:rPr>
        <w:t xml:space="preserve"> d</w:t>
      </w:r>
      <w:r>
        <w:rPr>
          <w:rFonts w:ascii="Times New Roman" w:hAnsi="Times New Roman" w:cs="Times New Roman"/>
          <w:u w:val="none"/>
        </w:rPr>
        <w:t>ụ</w:t>
      </w:r>
      <w:r>
        <w:rPr>
          <w:rFonts w:ascii="Times New Roman" w:hAnsi="Times New Roman" w:cs="Times New Roman"/>
          <w:u w:val="none"/>
        </w:rPr>
        <w:t>ng thu</w:t>
      </w:r>
      <w:r>
        <w:rPr>
          <w:rFonts w:ascii="Times New Roman" w:hAnsi="Times New Roman" w:cs="Times New Roman"/>
          <w:u w:val="none"/>
        </w:rPr>
        <w:t>ậ</w:t>
      </w:r>
      <w:r>
        <w:rPr>
          <w:rFonts w:ascii="Times New Roman" w:hAnsi="Times New Roman" w:cs="Times New Roman"/>
          <w:u w:val="none"/>
        </w:rPr>
        <w:t>t toán quay lui (backtracking). Thu</w:t>
      </w:r>
      <w:r>
        <w:rPr>
          <w:rFonts w:ascii="Times New Roman" w:hAnsi="Times New Roman" w:cs="Times New Roman"/>
          <w:u w:val="none"/>
        </w:rPr>
        <w:t>ậ</w:t>
      </w:r>
      <w:r>
        <w:rPr>
          <w:rFonts w:ascii="Times New Roman" w:hAnsi="Times New Roman" w:cs="Times New Roman"/>
          <w:u w:val="none"/>
        </w:rPr>
        <w:t>t toán này s</w:t>
      </w:r>
      <w:r>
        <w:rPr>
          <w:rFonts w:ascii="Times New Roman" w:hAnsi="Times New Roman" w:cs="Times New Roman"/>
          <w:u w:val="none"/>
        </w:rPr>
        <w:t>ẽ</w:t>
      </w:r>
      <w:r>
        <w:rPr>
          <w:rFonts w:ascii="Times New Roman" w:hAnsi="Times New Roman" w:cs="Times New Roman"/>
          <w:u w:val="none"/>
        </w:rPr>
        <w:t xml:space="preserve"> th</w:t>
      </w:r>
      <w:r>
        <w:rPr>
          <w:rFonts w:ascii="Times New Roman" w:hAnsi="Times New Roman" w:cs="Times New Roman"/>
          <w:u w:val="none"/>
        </w:rPr>
        <w:t>ử</w:t>
      </w:r>
      <w:r>
        <w:rPr>
          <w:rFonts w:ascii="Times New Roman" w:hAnsi="Times New Roman" w:cs="Times New Roman"/>
          <w:u w:val="none"/>
        </w:rPr>
        <w:t xml:space="preserve"> t</w:t>
      </w:r>
      <w:r>
        <w:rPr>
          <w:rFonts w:ascii="Times New Roman" w:hAnsi="Times New Roman" w:cs="Times New Roman"/>
          <w:u w:val="none"/>
        </w:rPr>
        <w:t>ấ</w:t>
      </w:r>
      <w:r>
        <w:rPr>
          <w:rFonts w:ascii="Times New Roman" w:hAnsi="Times New Roman" w:cs="Times New Roman"/>
          <w:u w:val="none"/>
        </w:rPr>
        <w:t>t c</w:t>
      </w:r>
      <w:r>
        <w:rPr>
          <w:rFonts w:ascii="Times New Roman" w:hAnsi="Times New Roman" w:cs="Times New Roman"/>
          <w:u w:val="none"/>
        </w:rPr>
        <w:t>ả</w:t>
      </w:r>
      <w:r>
        <w:rPr>
          <w:rFonts w:ascii="Times New Roman" w:hAnsi="Times New Roman" w:cs="Times New Roman"/>
          <w:u w:val="none"/>
        </w:rPr>
        <w:t xml:space="preserve"> các cách đ</w:t>
      </w:r>
      <w:r>
        <w:rPr>
          <w:rFonts w:ascii="Times New Roman" w:hAnsi="Times New Roman" w:cs="Times New Roman"/>
          <w:u w:val="none"/>
        </w:rPr>
        <w:t>ặ</w:t>
      </w:r>
      <w:r>
        <w:rPr>
          <w:rFonts w:ascii="Times New Roman" w:hAnsi="Times New Roman" w:cs="Times New Roman"/>
          <w:u w:val="none"/>
        </w:rPr>
        <w:t>t quân h</w:t>
      </w:r>
      <w:r>
        <w:rPr>
          <w:rFonts w:ascii="Times New Roman" w:hAnsi="Times New Roman" w:cs="Times New Roman"/>
          <w:u w:val="none"/>
        </w:rPr>
        <w:t>ậ</w:t>
      </w:r>
      <w:r>
        <w:rPr>
          <w:rFonts w:ascii="Times New Roman" w:hAnsi="Times New Roman" w:cs="Times New Roman"/>
          <w:u w:val="none"/>
        </w:rPr>
        <w:t>u trên bàn c</w:t>
      </w:r>
      <w:r>
        <w:rPr>
          <w:rFonts w:ascii="Times New Roman" w:hAnsi="Times New Roman" w:cs="Times New Roman"/>
          <w:u w:val="none"/>
        </w:rPr>
        <w:t>ờ</w:t>
      </w:r>
      <w:r>
        <w:rPr>
          <w:rFonts w:ascii="Times New Roman" w:hAnsi="Times New Roman" w:cs="Times New Roman"/>
          <w:u w:val="none"/>
        </w:rPr>
        <w:t xml:space="preserve"> và lo</w:t>
      </w:r>
      <w:r>
        <w:rPr>
          <w:rFonts w:ascii="Times New Roman" w:hAnsi="Times New Roman" w:cs="Times New Roman"/>
          <w:u w:val="none"/>
        </w:rPr>
        <w:t>ạ</w:t>
      </w:r>
      <w:r>
        <w:rPr>
          <w:rFonts w:ascii="Times New Roman" w:hAnsi="Times New Roman" w:cs="Times New Roman"/>
          <w:u w:val="none"/>
        </w:rPr>
        <w:t>i b</w:t>
      </w:r>
      <w:r>
        <w:rPr>
          <w:rFonts w:ascii="Times New Roman" w:hAnsi="Times New Roman" w:cs="Times New Roman"/>
          <w:u w:val="none"/>
        </w:rPr>
        <w:t>ỏ</w:t>
      </w:r>
      <w:r>
        <w:rPr>
          <w:rFonts w:ascii="Times New Roman" w:hAnsi="Times New Roman" w:cs="Times New Roman"/>
          <w:u w:val="none"/>
        </w:rPr>
        <w:t xml:space="preserve"> nh</w:t>
      </w:r>
      <w:r>
        <w:rPr>
          <w:rFonts w:ascii="Times New Roman" w:hAnsi="Times New Roman" w:cs="Times New Roman"/>
          <w:u w:val="none"/>
        </w:rPr>
        <w:t>ữ</w:t>
      </w:r>
      <w:r>
        <w:rPr>
          <w:rFonts w:ascii="Times New Roman" w:hAnsi="Times New Roman" w:cs="Times New Roman"/>
          <w:u w:val="none"/>
        </w:rPr>
        <w:t>ng trư</w:t>
      </w:r>
      <w:r>
        <w:rPr>
          <w:rFonts w:ascii="Times New Roman" w:hAnsi="Times New Roman" w:cs="Times New Roman"/>
          <w:u w:val="none"/>
        </w:rPr>
        <w:t>ờ</w:t>
      </w:r>
      <w:r>
        <w:rPr>
          <w:rFonts w:ascii="Times New Roman" w:hAnsi="Times New Roman" w:cs="Times New Roman"/>
          <w:u w:val="none"/>
        </w:rPr>
        <w:t>ng h</w:t>
      </w:r>
      <w:r>
        <w:rPr>
          <w:rFonts w:ascii="Times New Roman" w:hAnsi="Times New Roman" w:cs="Times New Roman"/>
          <w:u w:val="none"/>
        </w:rPr>
        <w:t>ợ</w:t>
      </w:r>
      <w:r>
        <w:rPr>
          <w:rFonts w:ascii="Times New Roman" w:hAnsi="Times New Roman" w:cs="Times New Roman"/>
          <w:u w:val="none"/>
        </w:rPr>
        <w:t>p sai, cho đ</w:t>
      </w:r>
      <w:r>
        <w:rPr>
          <w:rFonts w:ascii="Times New Roman" w:hAnsi="Times New Roman" w:cs="Times New Roman"/>
          <w:u w:val="none"/>
        </w:rPr>
        <w:t>ế</w:t>
      </w:r>
      <w:r>
        <w:rPr>
          <w:rFonts w:ascii="Times New Roman" w:hAnsi="Times New Roman" w:cs="Times New Roman"/>
          <w:u w:val="none"/>
        </w:rPr>
        <w:t>n khi tìm đư</w:t>
      </w:r>
      <w:r>
        <w:rPr>
          <w:rFonts w:ascii="Times New Roman" w:hAnsi="Times New Roman" w:cs="Times New Roman"/>
          <w:u w:val="none"/>
        </w:rPr>
        <w:t>ợ</w:t>
      </w:r>
      <w:r>
        <w:rPr>
          <w:rFonts w:ascii="Times New Roman" w:hAnsi="Times New Roman" w:cs="Times New Roman"/>
          <w:u w:val="none"/>
        </w:rPr>
        <w:t>c m</w:t>
      </w:r>
      <w:r>
        <w:rPr>
          <w:rFonts w:ascii="Times New Roman" w:hAnsi="Times New Roman" w:cs="Times New Roman"/>
          <w:u w:val="none"/>
        </w:rPr>
        <w:t>ộ</w:t>
      </w:r>
      <w:r>
        <w:rPr>
          <w:rFonts w:ascii="Times New Roman" w:hAnsi="Times New Roman" w:cs="Times New Roman"/>
          <w:u w:val="none"/>
        </w:rPr>
        <w:t>t cách đ</w:t>
      </w:r>
      <w:r>
        <w:rPr>
          <w:rFonts w:ascii="Times New Roman" w:hAnsi="Times New Roman" w:cs="Times New Roman"/>
          <w:u w:val="none"/>
        </w:rPr>
        <w:t>ặ</w:t>
      </w:r>
      <w:r>
        <w:rPr>
          <w:rFonts w:ascii="Times New Roman" w:hAnsi="Times New Roman" w:cs="Times New Roman"/>
          <w:u w:val="none"/>
        </w:rPr>
        <w:t>t th</w:t>
      </w:r>
      <w:r>
        <w:rPr>
          <w:rFonts w:ascii="Times New Roman" w:hAnsi="Times New Roman" w:cs="Times New Roman"/>
          <w:u w:val="none"/>
        </w:rPr>
        <w:t>ỏ</w:t>
      </w:r>
      <w:r>
        <w:rPr>
          <w:rFonts w:ascii="Times New Roman" w:hAnsi="Times New Roman" w:cs="Times New Roman"/>
          <w:u w:val="none"/>
        </w:rPr>
        <w:t>a mãn yêu c</w:t>
      </w:r>
      <w:r>
        <w:rPr>
          <w:rFonts w:ascii="Times New Roman" w:hAnsi="Times New Roman" w:cs="Times New Roman"/>
          <w:u w:val="none"/>
        </w:rPr>
        <w:t>ầ</w:t>
      </w:r>
      <w:r>
        <w:rPr>
          <w:rFonts w:ascii="Times New Roman" w:hAnsi="Times New Roman" w:cs="Times New Roman"/>
          <w:u w:val="none"/>
        </w:rPr>
        <w:t>u bài toán ho</w:t>
      </w:r>
      <w:r>
        <w:rPr>
          <w:rFonts w:ascii="Times New Roman" w:hAnsi="Times New Roman" w:cs="Times New Roman"/>
          <w:u w:val="none"/>
        </w:rPr>
        <w:t>ặ</w:t>
      </w:r>
      <w:r>
        <w:rPr>
          <w:rFonts w:ascii="Times New Roman" w:hAnsi="Times New Roman" w:cs="Times New Roman"/>
          <w:u w:val="none"/>
        </w:rPr>
        <w:t>c không còn cách đ</w:t>
      </w:r>
      <w:r>
        <w:rPr>
          <w:rFonts w:ascii="Times New Roman" w:hAnsi="Times New Roman" w:cs="Times New Roman"/>
          <w:u w:val="none"/>
        </w:rPr>
        <w:t>ặ</w:t>
      </w:r>
      <w:r>
        <w:rPr>
          <w:rFonts w:ascii="Times New Roman" w:hAnsi="Times New Roman" w:cs="Times New Roman"/>
          <w:u w:val="none"/>
        </w:rPr>
        <w:t>t nào kh</w:t>
      </w:r>
      <w:r>
        <w:rPr>
          <w:rFonts w:ascii="Times New Roman" w:hAnsi="Times New Roman" w:cs="Times New Roman"/>
          <w:u w:val="none"/>
        </w:rPr>
        <w:t>ả</w:t>
      </w:r>
      <w:r>
        <w:rPr>
          <w:rFonts w:ascii="Times New Roman" w:hAnsi="Times New Roman" w:cs="Times New Roman"/>
          <w:u w:val="none"/>
        </w:rPr>
        <w:t xml:space="preserve"> dĩ n</w:t>
      </w:r>
      <w:r>
        <w:rPr>
          <w:rFonts w:ascii="Times New Roman" w:hAnsi="Times New Roman" w:cs="Times New Roman"/>
          <w:u w:val="none"/>
        </w:rPr>
        <w:t>ữ</w:t>
      </w:r>
      <w:r>
        <w:rPr>
          <w:rFonts w:ascii="Times New Roman" w:hAnsi="Times New Roman" w:cs="Times New Roman"/>
          <w:u w:val="none"/>
        </w:rPr>
        <w:t>a.</w:t>
      </w:r>
    </w:p>
    <w:p w14:paraId="05D44570" w14:textId="77777777" w:rsidR="000C6644" w:rsidRDefault="00903E2F">
      <w:pPr>
        <w:spacing w:line="288" w:lineRule="auto"/>
        <w:outlineLvl w:val="0"/>
        <w:rPr>
          <w:rFonts w:ascii="Times New Roman" w:hAnsi="Times New Roman" w:cs="Times New Roman"/>
          <w:b/>
          <w:bCs w:val="0"/>
          <w:u w:val="none"/>
        </w:rPr>
      </w:pPr>
      <w:bookmarkStart w:id="19" w:name="_Toc425"/>
      <w:r>
        <w:rPr>
          <w:rFonts w:ascii="Times New Roman" w:hAnsi="Times New Roman" w:cs="Times New Roman"/>
          <w:b/>
          <w:bCs w:val="0"/>
          <w:u w:val="none"/>
        </w:rPr>
        <w:t>2.Cài đ</w:t>
      </w:r>
      <w:r>
        <w:rPr>
          <w:rFonts w:ascii="Times New Roman" w:hAnsi="Times New Roman" w:cs="Times New Roman"/>
          <w:b/>
          <w:bCs w:val="0"/>
          <w:u w:val="none"/>
        </w:rPr>
        <w:t>ặ</w:t>
      </w:r>
      <w:r>
        <w:rPr>
          <w:rFonts w:ascii="Times New Roman" w:hAnsi="Times New Roman" w:cs="Times New Roman"/>
          <w:b/>
          <w:bCs w:val="0"/>
          <w:u w:val="none"/>
        </w:rPr>
        <w:t>t bài toán</w:t>
      </w:r>
      <w:bookmarkEnd w:id="19"/>
    </w:p>
    <w:p w14:paraId="3B788F1D" w14:textId="77777777" w:rsidR="000C6644" w:rsidRDefault="000C6644">
      <w:pPr>
        <w:spacing w:line="288" w:lineRule="auto"/>
        <w:rPr>
          <w:rFonts w:ascii="Times New Roman" w:hAnsi="Times New Roman" w:cs="Times New Roman"/>
          <w:u w:val="none"/>
        </w:rPr>
      </w:pPr>
    </w:p>
    <w:p w14:paraId="1B171292" w14:textId="77777777" w:rsidR="000C6644" w:rsidRDefault="00903E2F">
      <w:pPr>
        <w:spacing w:line="288" w:lineRule="auto"/>
        <w:outlineLvl w:val="2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>#include &lt;iostream&gt;</w:t>
      </w:r>
    </w:p>
    <w:p w14:paraId="5F302602" w14:textId="77777777" w:rsidR="000C6644" w:rsidRDefault="00903E2F">
      <w:pPr>
        <w:spacing w:line="288" w:lineRule="auto"/>
        <w:outlineLvl w:val="2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>#include &lt;vector&gt;</w:t>
      </w:r>
    </w:p>
    <w:p w14:paraId="552EF2B1" w14:textId="77777777" w:rsidR="000C6644" w:rsidRDefault="000C6644">
      <w:pPr>
        <w:spacing w:line="288" w:lineRule="auto"/>
        <w:rPr>
          <w:rFonts w:ascii="Times New Roman" w:hAnsi="Times New Roman" w:cs="Times New Roman"/>
          <w:u w:val="none"/>
        </w:rPr>
      </w:pPr>
    </w:p>
    <w:p w14:paraId="05215396" w14:textId="77777777" w:rsidR="000C6644" w:rsidRDefault="00903E2F">
      <w:pPr>
        <w:spacing w:line="288" w:lineRule="auto"/>
        <w:outlineLvl w:val="2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>using namespace std;</w:t>
      </w:r>
    </w:p>
    <w:p w14:paraId="6A904874" w14:textId="77777777" w:rsidR="000C6644" w:rsidRDefault="000C6644">
      <w:pPr>
        <w:spacing w:line="288" w:lineRule="auto"/>
        <w:rPr>
          <w:rFonts w:ascii="Times New Roman" w:hAnsi="Times New Roman" w:cs="Times New Roman"/>
          <w:u w:val="none"/>
        </w:rPr>
      </w:pPr>
    </w:p>
    <w:p w14:paraId="3C38755D" w14:textId="77777777" w:rsidR="000C6644" w:rsidRDefault="00903E2F">
      <w:pPr>
        <w:spacing w:line="288" w:lineRule="auto"/>
        <w:outlineLvl w:val="2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>void printBoard(const vector&lt;int&gt;&amp; board) {</w:t>
      </w:r>
    </w:p>
    <w:p w14:paraId="5CFB47DA" w14:textId="77777777" w:rsidR="000C6644" w:rsidRDefault="00903E2F">
      <w:pPr>
        <w:spacing w:line="288" w:lineRule="auto"/>
        <w:outlineLvl w:val="2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 xml:space="preserve">    for (int row = 0; row &lt; 8; row++) {</w:t>
      </w:r>
    </w:p>
    <w:p w14:paraId="2F005295" w14:textId="77777777" w:rsidR="000C6644" w:rsidRDefault="00903E2F">
      <w:pPr>
        <w:spacing w:line="288" w:lineRule="auto"/>
        <w:outlineLvl w:val="2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 xml:space="preserve">        for (int col = 0; col &lt; 8; col++) {</w:t>
      </w:r>
    </w:p>
    <w:p w14:paraId="3A6CF68C" w14:textId="77777777" w:rsidR="000C6644" w:rsidRDefault="00903E2F">
      <w:pPr>
        <w:spacing w:line="288" w:lineRule="auto"/>
        <w:outlineLvl w:val="2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 xml:space="preserve">         </w:t>
      </w:r>
      <w:r>
        <w:rPr>
          <w:rFonts w:ascii="Times New Roman" w:hAnsi="Times New Roman" w:cs="Times New Roman"/>
          <w:u w:val="none"/>
        </w:rPr>
        <w:t xml:space="preserve">   if (board[row] == col) {</w:t>
      </w:r>
    </w:p>
    <w:p w14:paraId="013B193A" w14:textId="77777777" w:rsidR="000C6644" w:rsidRDefault="00903E2F">
      <w:pPr>
        <w:spacing w:line="288" w:lineRule="auto"/>
        <w:outlineLvl w:val="2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 xml:space="preserve">                cout &lt;&lt; “1 “;</w:t>
      </w:r>
    </w:p>
    <w:p w14:paraId="53437AAB" w14:textId="77777777" w:rsidR="000C6644" w:rsidRDefault="00903E2F">
      <w:pPr>
        <w:spacing w:line="288" w:lineRule="auto"/>
        <w:outlineLvl w:val="2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 xml:space="preserve">            } else {</w:t>
      </w:r>
    </w:p>
    <w:p w14:paraId="5EC5DF97" w14:textId="77777777" w:rsidR="000C6644" w:rsidRDefault="00903E2F">
      <w:pPr>
        <w:spacing w:line="288" w:lineRule="auto"/>
        <w:outlineLvl w:val="2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 xml:space="preserve">                cout &lt;&lt; “0 “;</w:t>
      </w:r>
    </w:p>
    <w:p w14:paraId="681F979E" w14:textId="77777777" w:rsidR="000C6644" w:rsidRDefault="00903E2F">
      <w:pPr>
        <w:spacing w:line="288" w:lineRule="auto"/>
        <w:outlineLvl w:val="2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 xml:space="preserve">            }</w:t>
      </w:r>
    </w:p>
    <w:p w14:paraId="1F087A97" w14:textId="77777777" w:rsidR="000C6644" w:rsidRDefault="00903E2F">
      <w:pPr>
        <w:spacing w:line="288" w:lineRule="auto"/>
        <w:outlineLvl w:val="2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 xml:space="preserve">        }</w:t>
      </w:r>
    </w:p>
    <w:p w14:paraId="2353C5CE" w14:textId="77777777" w:rsidR="000C6644" w:rsidRDefault="00903E2F">
      <w:pPr>
        <w:spacing w:line="288" w:lineRule="auto"/>
        <w:outlineLvl w:val="2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 xml:space="preserve">        cout &lt;&lt; endl;</w:t>
      </w:r>
    </w:p>
    <w:p w14:paraId="5FD8263B" w14:textId="77777777" w:rsidR="000C6644" w:rsidRDefault="00903E2F">
      <w:pPr>
        <w:spacing w:line="288" w:lineRule="auto"/>
        <w:outlineLvl w:val="2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 xml:space="preserve">    }</w:t>
      </w:r>
    </w:p>
    <w:p w14:paraId="023FA0B2" w14:textId="77777777" w:rsidR="000C6644" w:rsidRDefault="00903E2F">
      <w:pPr>
        <w:spacing w:line="288" w:lineRule="auto"/>
        <w:outlineLvl w:val="2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 xml:space="preserve">    cout &lt;&lt; endl;</w:t>
      </w:r>
    </w:p>
    <w:p w14:paraId="5E04786C" w14:textId="77777777" w:rsidR="000C6644" w:rsidRDefault="00903E2F">
      <w:pPr>
        <w:spacing w:line="288" w:lineRule="auto"/>
        <w:outlineLvl w:val="2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>}</w:t>
      </w:r>
    </w:p>
    <w:p w14:paraId="6C8CA412" w14:textId="77777777" w:rsidR="000C6644" w:rsidRDefault="000C6644">
      <w:pPr>
        <w:spacing w:line="288" w:lineRule="auto"/>
        <w:rPr>
          <w:rFonts w:ascii="Times New Roman" w:hAnsi="Times New Roman" w:cs="Times New Roman"/>
          <w:u w:val="none"/>
        </w:rPr>
      </w:pPr>
    </w:p>
    <w:p w14:paraId="6A7F3967" w14:textId="77777777" w:rsidR="000C6644" w:rsidRDefault="00903E2F">
      <w:pPr>
        <w:spacing w:line="288" w:lineRule="auto"/>
        <w:outlineLvl w:val="2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>bool isSafe(const vector&lt;int&gt;&amp; board, int row, int col) {</w:t>
      </w:r>
    </w:p>
    <w:p w14:paraId="2DCA0FCB" w14:textId="77777777" w:rsidR="000C6644" w:rsidRDefault="00903E2F">
      <w:pPr>
        <w:spacing w:line="288" w:lineRule="auto"/>
        <w:outlineLvl w:val="2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 xml:space="preserve">    for (int i = 0; i &lt; row; i++) {</w:t>
      </w:r>
    </w:p>
    <w:p w14:paraId="3BCC9D63" w14:textId="77777777" w:rsidR="000C6644" w:rsidRDefault="00903E2F">
      <w:pPr>
        <w:spacing w:line="288" w:lineRule="auto"/>
        <w:outlineLvl w:val="2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 xml:space="preserve">        // Check for conflicts with previous rows</w:t>
      </w:r>
    </w:p>
    <w:p w14:paraId="33BEB31C" w14:textId="77777777" w:rsidR="000C6644" w:rsidRDefault="00903E2F">
      <w:pPr>
        <w:spacing w:line="288" w:lineRule="auto"/>
        <w:outlineLvl w:val="2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 xml:space="preserve">        if (board[i] == col || abs(board[i] - col) == abs(i - row)) {</w:t>
      </w:r>
    </w:p>
    <w:p w14:paraId="35EA1256" w14:textId="77777777" w:rsidR="000C6644" w:rsidRDefault="00903E2F">
      <w:pPr>
        <w:spacing w:line="288" w:lineRule="auto"/>
        <w:outlineLvl w:val="2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 xml:space="preserve">            return false;</w:t>
      </w:r>
    </w:p>
    <w:p w14:paraId="6FCE4CEC" w14:textId="77777777" w:rsidR="000C6644" w:rsidRDefault="00903E2F">
      <w:pPr>
        <w:spacing w:line="288" w:lineRule="auto"/>
        <w:outlineLvl w:val="2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 xml:space="preserve">        }</w:t>
      </w:r>
    </w:p>
    <w:p w14:paraId="5869F836" w14:textId="77777777" w:rsidR="000C6644" w:rsidRDefault="00903E2F">
      <w:pPr>
        <w:spacing w:line="288" w:lineRule="auto"/>
        <w:outlineLvl w:val="2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 xml:space="preserve">    }</w:t>
      </w:r>
    </w:p>
    <w:p w14:paraId="746420D5" w14:textId="77777777" w:rsidR="000C6644" w:rsidRDefault="00903E2F">
      <w:pPr>
        <w:spacing w:line="288" w:lineRule="auto"/>
        <w:outlineLvl w:val="2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 xml:space="preserve">    return true;</w:t>
      </w:r>
    </w:p>
    <w:p w14:paraId="404C76D4" w14:textId="77777777" w:rsidR="000C6644" w:rsidRDefault="00903E2F">
      <w:pPr>
        <w:spacing w:line="288" w:lineRule="auto"/>
        <w:outlineLvl w:val="2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lastRenderedPageBreak/>
        <w:t>}</w:t>
      </w:r>
    </w:p>
    <w:p w14:paraId="507768C6" w14:textId="77777777" w:rsidR="000C6644" w:rsidRDefault="000C6644">
      <w:pPr>
        <w:spacing w:line="288" w:lineRule="auto"/>
        <w:rPr>
          <w:rFonts w:ascii="Times New Roman" w:hAnsi="Times New Roman" w:cs="Times New Roman"/>
          <w:u w:val="none"/>
        </w:rPr>
      </w:pPr>
    </w:p>
    <w:p w14:paraId="0FFB51E5" w14:textId="77777777" w:rsidR="000C6644" w:rsidRDefault="00903E2F">
      <w:pPr>
        <w:spacing w:line="288" w:lineRule="auto"/>
        <w:outlineLvl w:val="2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>void solve(vector&lt;int&gt;&amp; board, int row</w:t>
      </w:r>
      <w:r>
        <w:rPr>
          <w:rFonts w:ascii="Times New Roman" w:hAnsi="Times New Roman" w:cs="Times New Roman"/>
          <w:u w:val="none"/>
        </w:rPr>
        <w:t>) {</w:t>
      </w:r>
    </w:p>
    <w:p w14:paraId="37816920" w14:textId="77777777" w:rsidR="000C6644" w:rsidRDefault="00903E2F">
      <w:pPr>
        <w:spacing w:line="288" w:lineRule="auto"/>
        <w:outlineLvl w:val="2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 xml:space="preserve">    if (row == 8) {</w:t>
      </w:r>
    </w:p>
    <w:p w14:paraId="7AAACD88" w14:textId="77777777" w:rsidR="000C6644" w:rsidRDefault="00903E2F">
      <w:pPr>
        <w:spacing w:line="288" w:lineRule="auto"/>
        <w:outlineLvl w:val="2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 xml:space="preserve">        printBoard(board);</w:t>
      </w:r>
    </w:p>
    <w:p w14:paraId="059BE39B" w14:textId="77777777" w:rsidR="000C6644" w:rsidRDefault="00903E2F">
      <w:pPr>
        <w:spacing w:line="288" w:lineRule="auto"/>
        <w:outlineLvl w:val="2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 xml:space="preserve">        return;</w:t>
      </w:r>
    </w:p>
    <w:p w14:paraId="487754E6" w14:textId="77777777" w:rsidR="000C6644" w:rsidRDefault="00903E2F">
      <w:pPr>
        <w:spacing w:line="288" w:lineRule="auto"/>
        <w:outlineLvl w:val="2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 xml:space="preserve">    }</w:t>
      </w:r>
    </w:p>
    <w:p w14:paraId="2500E01C" w14:textId="77777777" w:rsidR="000C6644" w:rsidRDefault="00903E2F">
      <w:pPr>
        <w:spacing w:line="288" w:lineRule="auto"/>
        <w:outlineLvl w:val="2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 xml:space="preserve">    for (int col = 0; col &lt; 8; col++) {</w:t>
      </w:r>
    </w:p>
    <w:p w14:paraId="2DA262DF" w14:textId="77777777" w:rsidR="000C6644" w:rsidRDefault="00903E2F">
      <w:pPr>
        <w:spacing w:line="288" w:lineRule="auto"/>
        <w:outlineLvl w:val="2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 xml:space="preserve">        if (isSafe(board, row, col)) {</w:t>
      </w:r>
    </w:p>
    <w:p w14:paraId="49B7D08A" w14:textId="77777777" w:rsidR="000C6644" w:rsidRDefault="00903E2F">
      <w:pPr>
        <w:spacing w:line="288" w:lineRule="auto"/>
        <w:outlineLvl w:val="2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 xml:space="preserve">            board[row] = col;</w:t>
      </w:r>
    </w:p>
    <w:p w14:paraId="2BC81B92" w14:textId="77777777" w:rsidR="000C6644" w:rsidRDefault="00903E2F">
      <w:pPr>
        <w:spacing w:line="288" w:lineRule="auto"/>
        <w:outlineLvl w:val="2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 xml:space="preserve">            solve(board, row + 1);</w:t>
      </w:r>
    </w:p>
    <w:p w14:paraId="36D676EC" w14:textId="77777777" w:rsidR="000C6644" w:rsidRDefault="00903E2F">
      <w:pPr>
        <w:spacing w:line="288" w:lineRule="auto"/>
        <w:outlineLvl w:val="2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 xml:space="preserve">            board[row] = -1;</w:t>
      </w:r>
    </w:p>
    <w:p w14:paraId="5C9D0F21" w14:textId="77777777" w:rsidR="000C6644" w:rsidRDefault="00903E2F">
      <w:pPr>
        <w:spacing w:line="288" w:lineRule="auto"/>
        <w:outlineLvl w:val="2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 xml:space="preserve">        }</w:t>
      </w:r>
    </w:p>
    <w:p w14:paraId="105A4533" w14:textId="77777777" w:rsidR="000C6644" w:rsidRDefault="00903E2F">
      <w:pPr>
        <w:spacing w:line="288" w:lineRule="auto"/>
        <w:outlineLvl w:val="2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 xml:space="preserve">    }</w:t>
      </w:r>
    </w:p>
    <w:p w14:paraId="721D71B1" w14:textId="77777777" w:rsidR="000C6644" w:rsidRDefault="00903E2F">
      <w:pPr>
        <w:spacing w:line="288" w:lineRule="auto"/>
        <w:outlineLvl w:val="2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>}</w:t>
      </w:r>
    </w:p>
    <w:p w14:paraId="6E9F8E08" w14:textId="77777777" w:rsidR="000C6644" w:rsidRDefault="000C6644">
      <w:pPr>
        <w:spacing w:line="288" w:lineRule="auto"/>
        <w:rPr>
          <w:rFonts w:ascii="Times New Roman" w:hAnsi="Times New Roman" w:cs="Times New Roman"/>
          <w:u w:val="none"/>
        </w:rPr>
      </w:pPr>
    </w:p>
    <w:p w14:paraId="7A18B71F" w14:textId="77777777" w:rsidR="000C6644" w:rsidRDefault="00903E2F">
      <w:pPr>
        <w:spacing w:line="288" w:lineRule="auto"/>
        <w:outlineLvl w:val="2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>int main() {</w:t>
      </w:r>
    </w:p>
    <w:p w14:paraId="213627F6" w14:textId="77777777" w:rsidR="000C6644" w:rsidRDefault="00903E2F">
      <w:pPr>
        <w:spacing w:line="288" w:lineRule="auto"/>
        <w:outlineLvl w:val="2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 xml:space="preserve">    vector&lt;int&gt; board(8, -1);</w:t>
      </w:r>
    </w:p>
    <w:p w14:paraId="35A7BA0C" w14:textId="77777777" w:rsidR="000C6644" w:rsidRDefault="00903E2F">
      <w:pPr>
        <w:spacing w:line="288" w:lineRule="auto"/>
        <w:outlineLvl w:val="2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 xml:space="preserve">    solve(board, 0);</w:t>
      </w:r>
    </w:p>
    <w:p w14:paraId="7E99223E" w14:textId="77777777" w:rsidR="000C6644" w:rsidRDefault="00903E2F">
      <w:pPr>
        <w:spacing w:line="288" w:lineRule="auto"/>
        <w:outlineLvl w:val="2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 xml:space="preserve">    return 0;</w:t>
      </w:r>
    </w:p>
    <w:p w14:paraId="53C39417" w14:textId="77777777" w:rsidR="000C6644" w:rsidRDefault="00903E2F">
      <w:pPr>
        <w:spacing w:line="288" w:lineRule="auto"/>
        <w:outlineLvl w:val="2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>}</w:t>
      </w:r>
    </w:p>
    <w:p w14:paraId="11152208" w14:textId="77777777" w:rsidR="000C6644" w:rsidRDefault="000C6644">
      <w:pPr>
        <w:spacing w:line="288" w:lineRule="auto"/>
        <w:rPr>
          <w:rFonts w:ascii="Times New Roman" w:hAnsi="Times New Roman" w:cs="Times New Roman"/>
          <w:b/>
          <w:bCs w:val="0"/>
          <w:u w:val="none"/>
        </w:rPr>
      </w:pPr>
    </w:p>
    <w:p w14:paraId="72C7410E" w14:textId="77777777" w:rsidR="000C6644" w:rsidRDefault="00903E2F">
      <w:pPr>
        <w:spacing w:line="288" w:lineRule="auto"/>
        <w:outlineLvl w:val="0"/>
        <w:rPr>
          <w:rFonts w:ascii="Times New Roman" w:hAnsi="Times New Roman" w:cs="Times New Roman"/>
          <w:b/>
          <w:bCs w:val="0"/>
          <w:u w:val="none"/>
        </w:rPr>
      </w:pPr>
      <w:bookmarkStart w:id="20" w:name="_Toc2953"/>
      <w:r>
        <w:rPr>
          <w:rFonts w:ascii="Times New Roman" w:hAnsi="Times New Roman" w:cs="Times New Roman"/>
          <w:b/>
          <w:bCs w:val="0"/>
          <w:u w:val="none"/>
        </w:rPr>
        <w:t>3.Hư</w:t>
      </w:r>
      <w:r>
        <w:rPr>
          <w:rFonts w:ascii="Times New Roman" w:hAnsi="Times New Roman" w:cs="Times New Roman"/>
          <w:b/>
          <w:bCs w:val="0"/>
          <w:u w:val="none"/>
        </w:rPr>
        <w:t>ớ</w:t>
      </w:r>
      <w:r>
        <w:rPr>
          <w:rFonts w:ascii="Times New Roman" w:hAnsi="Times New Roman" w:cs="Times New Roman"/>
          <w:b/>
          <w:bCs w:val="0"/>
          <w:u w:val="none"/>
        </w:rPr>
        <w:t>ng d</w:t>
      </w:r>
      <w:r>
        <w:rPr>
          <w:rFonts w:ascii="Times New Roman" w:hAnsi="Times New Roman" w:cs="Times New Roman"/>
          <w:b/>
          <w:bCs w:val="0"/>
          <w:u w:val="none"/>
        </w:rPr>
        <w:t>ẫ</w:t>
      </w:r>
      <w:r>
        <w:rPr>
          <w:rFonts w:ascii="Times New Roman" w:hAnsi="Times New Roman" w:cs="Times New Roman"/>
          <w:b/>
          <w:bCs w:val="0"/>
          <w:u w:val="none"/>
        </w:rPr>
        <w:t>n th</w:t>
      </w:r>
      <w:r>
        <w:rPr>
          <w:rFonts w:ascii="Times New Roman" w:hAnsi="Times New Roman" w:cs="Times New Roman"/>
          <w:b/>
          <w:bCs w:val="0"/>
          <w:u w:val="none"/>
        </w:rPr>
        <w:t>ự</w:t>
      </w:r>
      <w:r>
        <w:rPr>
          <w:rFonts w:ascii="Times New Roman" w:hAnsi="Times New Roman" w:cs="Times New Roman"/>
          <w:b/>
          <w:bCs w:val="0"/>
          <w:u w:val="none"/>
        </w:rPr>
        <w:t>c thi</w:t>
      </w:r>
      <w:bookmarkEnd w:id="20"/>
    </w:p>
    <w:p w14:paraId="6117A01C" w14:textId="77777777" w:rsidR="000C6644" w:rsidRDefault="00903E2F">
      <w:pPr>
        <w:spacing w:line="288" w:lineRule="auto"/>
        <w:rPr>
          <w:rFonts w:ascii="Times New Roman" w:hAnsi="Times New Roman" w:cs="Times New Roman"/>
          <w:b/>
          <w:bCs w:val="0"/>
          <w:u w:val="none"/>
        </w:rPr>
      </w:pPr>
      <w:r>
        <w:rPr>
          <w:rFonts w:ascii="Times New Roman" w:hAnsi="Times New Roman" w:cs="Times New Roman"/>
          <w:u w:val="none"/>
        </w:rPr>
        <w:tab/>
        <w:t>Bài toán đư</w:t>
      </w:r>
      <w:r>
        <w:rPr>
          <w:rFonts w:ascii="Times New Roman" w:hAnsi="Times New Roman" w:cs="Times New Roman"/>
          <w:u w:val="none"/>
        </w:rPr>
        <w:t>ợ</w:t>
      </w:r>
      <w:r>
        <w:rPr>
          <w:rFonts w:ascii="Times New Roman" w:hAnsi="Times New Roman" w:cs="Times New Roman"/>
          <w:u w:val="none"/>
        </w:rPr>
        <w:t>c cài đ</w:t>
      </w:r>
      <w:r>
        <w:rPr>
          <w:rFonts w:ascii="Times New Roman" w:hAnsi="Times New Roman" w:cs="Times New Roman"/>
          <w:u w:val="none"/>
        </w:rPr>
        <w:t>ặ</w:t>
      </w:r>
      <w:r>
        <w:rPr>
          <w:rFonts w:ascii="Times New Roman" w:hAnsi="Times New Roman" w:cs="Times New Roman"/>
          <w:u w:val="none"/>
        </w:rPr>
        <w:t>t v</w:t>
      </w:r>
      <w:r>
        <w:rPr>
          <w:rFonts w:ascii="Times New Roman" w:hAnsi="Times New Roman" w:cs="Times New Roman"/>
          <w:u w:val="none"/>
        </w:rPr>
        <w:t>ớ</w:t>
      </w:r>
      <w:r>
        <w:rPr>
          <w:rFonts w:ascii="Times New Roman" w:hAnsi="Times New Roman" w:cs="Times New Roman"/>
          <w:u w:val="none"/>
        </w:rPr>
        <w:t>i d</w:t>
      </w:r>
      <w:r>
        <w:rPr>
          <w:rFonts w:ascii="Times New Roman" w:hAnsi="Times New Roman" w:cs="Times New Roman"/>
          <w:u w:val="none"/>
        </w:rPr>
        <w:t>ữ</w:t>
      </w:r>
      <w:r>
        <w:rPr>
          <w:rFonts w:ascii="Times New Roman" w:hAnsi="Times New Roman" w:cs="Times New Roman"/>
          <w:u w:val="none"/>
        </w:rPr>
        <w:t xml:space="preserve"> li</w:t>
      </w:r>
      <w:r>
        <w:rPr>
          <w:rFonts w:ascii="Times New Roman" w:hAnsi="Times New Roman" w:cs="Times New Roman"/>
          <w:u w:val="none"/>
        </w:rPr>
        <w:t>ệ</w:t>
      </w:r>
      <w:r>
        <w:rPr>
          <w:rFonts w:ascii="Times New Roman" w:hAnsi="Times New Roman" w:cs="Times New Roman"/>
          <w:u w:val="none"/>
        </w:rPr>
        <w:t>u t</w:t>
      </w:r>
      <w:r>
        <w:rPr>
          <w:rFonts w:ascii="Times New Roman" w:hAnsi="Times New Roman" w:cs="Times New Roman"/>
          <w:u w:val="none"/>
        </w:rPr>
        <w:t>ự</w:t>
      </w:r>
      <w:r>
        <w:rPr>
          <w:rFonts w:ascii="Times New Roman" w:hAnsi="Times New Roman" w:cs="Times New Roman"/>
          <w:u w:val="none"/>
        </w:rPr>
        <w:t xml:space="preserve"> đ</w:t>
      </w:r>
      <w:r>
        <w:rPr>
          <w:rFonts w:ascii="Times New Roman" w:hAnsi="Times New Roman" w:cs="Times New Roman"/>
          <w:u w:val="none"/>
        </w:rPr>
        <w:t>ộ</w:t>
      </w:r>
      <w:r>
        <w:rPr>
          <w:rFonts w:ascii="Times New Roman" w:hAnsi="Times New Roman" w:cs="Times New Roman"/>
          <w:u w:val="none"/>
        </w:rPr>
        <w:t>ng không c</w:t>
      </w:r>
      <w:r>
        <w:rPr>
          <w:rFonts w:ascii="Times New Roman" w:hAnsi="Times New Roman" w:cs="Times New Roman"/>
          <w:u w:val="none"/>
        </w:rPr>
        <w:t>ầ</w:t>
      </w:r>
      <w:r>
        <w:rPr>
          <w:rFonts w:ascii="Times New Roman" w:hAnsi="Times New Roman" w:cs="Times New Roman"/>
          <w:u w:val="none"/>
        </w:rPr>
        <w:t>n nh</w:t>
      </w:r>
      <w:r>
        <w:rPr>
          <w:rFonts w:ascii="Times New Roman" w:hAnsi="Times New Roman" w:cs="Times New Roman"/>
          <w:u w:val="none"/>
        </w:rPr>
        <w:t>ậ</w:t>
      </w:r>
      <w:r>
        <w:rPr>
          <w:rFonts w:ascii="Times New Roman" w:hAnsi="Times New Roman" w:cs="Times New Roman"/>
          <w:u w:val="none"/>
        </w:rPr>
        <w:t>p thêm, do đó ngư</w:t>
      </w:r>
      <w:r>
        <w:rPr>
          <w:rFonts w:ascii="Times New Roman" w:hAnsi="Times New Roman" w:cs="Times New Roman"/>
          <w:u w:val="none"/>
        </w:rPr>
        <w:t>ờ</w:t>
      </w:r>
      <w:r>
        <w:rPr>
          <w:rFonts w:ascii="Times New Roman" w:hAnsi="Times New Roman" w:cs="Times New Roman"/>
          <w:u w:val="none"/>
        </w:rPr>
        <w:t>i dùng ch</w:t>
      </w:r>
      <w:r>
        <w:rPr>
          <w:rFonts w:ascii="Times New Roman" w:hAnsi="Times New Roman" w:cs="Times New Roman"/>
          <w:u w:val="none"/>
        </w:rPr>
        <w:t>ỉ</w:t>
      </w:r>
      <w:r>
        <w:rPr>
          <w:rFonts w:ascii="Times New Roman" w:hAnsi="Times New Roman" w:cs="Times New Roman"/>
          <w:u w:val="none"/>
        </w:rPr>
        <w:t xml:space="preserve"> c</w:t>
      </w:r>
      <w:r>
        <w:rPr>
          <w:rFonts w:ascii="Times New Roman" w:hAnsi="Times New Roman" w:cs="Times New Roman"/>
          <w:u w:val="none"/>
        </w:rPr>
        <w:t>ầ</w:t>
      </w:r>
      <w:r>
        <w:rPr>
          <w:rFonts w:ascii="Times New Roman" w:hAnsi="Times New Roman" w:cs="Times New Roman"/>
          <w:u w:val="none"/>
        </w:rPr>
        <w:t>n cài đ</w:t>
      </w:r>
      <w:r>
        <w:rPr>
          <w:rFonts w:ascii="Times New Roman" w:hAnsi="Times New Roman" w:cs="Times New Roman"/>
          <w:u w:val="none"/>
        </w:rPr>
        <w:t>ặ</w:t>
      </w:r>
      <w:r>
        <w:rPr>
          <w:rFonts w:ascii="Times New Roman" w:hAnsi="Times New Roman" w:cs="Times New Roman"/>
          <w:u w:val="none"/>
        </w:rPr>
        <w:t>t code và ch</w:t>
      </w:r>
      <w:r>
        <w:rPr>
          <w:rFonts w:ascii="Times New Roman" w:hAnsi="Times New Roman" w:cs="Times New Roman"/>
          <w:u w:val="none"/>
        </w:rPr>
        <w:t>ạ</w:t>
      </w:r>
      <w:r>
        <w:rPr>
          <w:rFonts w:ascii="Times New Roman" w:hAnsi="Times New Roman" w:cs="Times New Roman"/>
          <w:u w:val="none"/>
        </w:rPr>
        <w:t>y</w:t>
      </w:r>
      <w:r>
        <w:rPr>
          <w:rFonts w:ascii="Times New Roman" w:hAnsi="Times New Roman" w:cs="Times New Roman"/>
          <w:b/>
          <w:bCs w:val="0"/>
          <w:u w:val="none"/>
        </w:rPr>
        <w:t>.</w:t>
      </w:r>
    </w:p>
    <w:p w14:paraId="101A0AAA" w14:textId="0AFA0ED2" w:rsidR="000C6644" w:rsidRDefault="0050553B">
      <w:pPr>
        <w:jc w:val="left"/>
        <w:rPr>
          <w:rFonts w:ascii="Times New Roman" w:hAnsi="Times New Roman" w:cs="Times New Roman"/>
          <w:b/>
          <w:bCs w:val="0"/>
          <w:u w:val="none"/>
        </w:rPr>
      </w:pPr>
      <w:r>
        <w:rPr>
          <w:rFonts w:ascii="Times New Roman" w:hAnsi="Times New Roman" w:cs="Times New Roman"/>
          <w:b/>
          <w:bCs w:val="0"/>
          <w:u w:val="none"/>
        </w:rPr>
        <w:t xml:space="preserve"> </w:t>
      </w:r>
    </w:p>
    <w:p w14:paraId="36174909" w14:textId="77777777" w:rsidR="0050553B" w:rsidRDefault="0050553B">
      <w:pPr>
        <w:jc w:val="left"/>
        <w:rPr>
          <w:rFonts w:ascii="Times New Roman" w:hAnsi="Times New Roman" w:cs="Times New Roman"/>
          <w:b/>
          <w:bCs w:val="0"/>
          <w:u w:val="none"/>
        </w:rPr>
      </w:pPr>
    </w:p>
    <w:p w14:paraId="5217C664" w14:textId="77777777" w:rsidR="000C6644" w:rsidRDefault="000C6644">
      <w:pPr>
        <w:jc w:val="left"/>
        <w:rPr>
          <w:rFonts w:ascii="Times New Roman" w:hAnsi="Times New Roman" w:cs="Times New Roman"/>
          <w:b/>
          <w:bCs w:val="0"/>
          <w:u w:val="none"/>
        </w:rPr>
      </w:pPr>
    </w:p>
    <w:p w14:paraId="7522D1BA" w14:textId="77777777" w:rsidR="000C6644" w:rsidRDefault="000C6644">
      <w:pPr>
        <w:jc w:val="left"/>
        <w:rPr>
          <w:rFonts w:ascii="Times New Roman" w:hAnsi="Times New Roman" w:cs="Times New Roman"/>
          <w:b/>
          <w:bCs w:val="0"/>
          <w:u w:val="none"/>
        </w:rPr>
      </w:pPr>
    </w:p>
    <w:p w14:paraId="53D4BFE2" w14:textId="77777777" w:rsidR="000C6644" w:rsidRDefault="00903E2F" w:rsidP="0050553B">
      <w:pPr>
        <w:outlineLvl w:val="1"/>
        <w:rPr>
          <w:rFonts w:ascii="Times New Roman" w:hAnsi="Times New Roman" w:cs="Times New Roman"/>
          <w:b/>
          <w:bCs w:val="0"/>
          <w:u w:val="none"/>
        </w:rPr>
      </w:pPr>
      <w:bookmarkStart w:id="21" w:name="_Toc27170"/>
      <w:r>
        <w:rPr>
          <w:rFonts w:ascii="Times New Roman" w:hAnsi="Times New Roman" w:cs="Times New Roman"/>
          <w:b/>
          <w:bCs w:val="0"/>
          <w:u w:val="none"/>
        </w:rPr>
        <w:t>BÀI 8: CÀI Đ</w:t>
      </w:r>
      <w:r>
        <w:rPr>
          <w:rFonts w:ascii="Times New Roman" w:hAnsi="Times New Roman" w:cs="Times New Roman"/>
          <w:b/>
          <w:bCs w:val="0"/>
          <w:u w:val="none"/>
        </w:rPr>
        <w:t>Ặ</w:t>
      </w:r>
      <w:r>
        <w:rPr>
          <w:rFonts w:ascii="Times New Roman" w:hAnsi="Times New Roman" w:cs="Times New Roman"/>
          <w:b/>
          <w:bCs w:val="0"/>
          <w:u w:val="none"/>
        </w:rPr>
        <w:t>T BÀI TOÁN X</w:t>
      </w:r>
      <w:r>
        <w:rPr>
          <w:rFonts w:ascii="Times New Roman" w:hAnsi="Times New Roman" w:cs="Times New Roman"/>
          <w:b/>
          <w:bCs w:val="0"/>
          <w:u w:val="none"/>
        </w:rPr>
        <w:t>Ế</w:t>
      </w:r>
      <w:r>
        <w:rPr>
          <w:rFonts w:ascii="Times New Roman" w:hAnsi="Times New Roman" w:cs="Times New Roman"/>
          <w:b/>
          <w:bCs w:val="0"/>
          <w:u w:val="none"/>
        </w:rPr>
        <w:t>P BALO</w:t>
      </w:r>
      <w:bookmarkEnd w:id="21"/>
    </w:p>
    <w:p w14:paraId="23D22FEC" w14:textId="77777777" w:rsidR="000C6644" w:rsidRDefault="00903E2F">
      <w:pPr>
        <w:jc w:val="left"/>
        <w:outlineLvl w:val="0"/>
        <w:rPr>
          <w:rFonts w:ascii="Times New Roman" w:hAnsi="Times New Roman" w:cs="Times New Roman"/>
          <w:b/>
          <w:bCs w:val="0"/>
          <w:u w:val="none"/>
        </w:rPr>
      </w:pPr>
      <w:bookmarkStart w:id="22" w:name="_Toc27692"/>
      <w:r>
        <w:rPr>
          <w:rFonts w:ascii="Times New Roman" w:hAnsi="Times New Roman" w:cs="Times New Roman"/>
          <w:b/>
          <w:bCs w:val="0"/>
          <w:u w:val="none"/>
        </w:rPr>
        <w:t>1.Tìm hi</w:t>
      </w:r>
      <w:r>
        <w:rPr>
          <w:rFonts w:ascii="Times New Roman" w:hAnsi="Times New Roman" w:cs="Times New Roman"/>
          <w:b/>
          <w:bCs w:val="0"/>
          <w:u w:val="none"/>
        </w:rPr>
        <w:t>ể</w:t>
      </w:r>
      <w:r>
        <w:rPr>
          <w:rFonts w:ascii="Times New Roman" w:hAnsi="Times New Roman" w:cs="Times New Roman"/>
          <w:b/>
          <w:bCs w:val="0"/>
          <w:u w:val="none"/>
        </w:rPr>
        <w:t>u bài toán</w:t>
      </w:r>
      <w:bookmarkEnd w:id="22"/>
    </w:p>
    <w:p w14:paraId="51853D03" w14:textId="77777777" w:rsidR="000C6644" w:rsidRDefault="00903E2F">
      <w:pPr>
        <w:jc w:val="left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ab/>
        <w:t>M</w:t>
      </w:r>
      <w:r>
        <w:rPr>
          <w:rFonts w:ascii="Times New Roman" w:hAnsi="Times New Roman" w:cs="Times New Roman"/>
          <w:u w:val="none"/>
        </w:rPr>
        <w:t>ộ</w:t>
      </w:r>
      <w:r>
        <w:rPr>
          <w:rFonts w:ascii="Times New Roman" w:hAnsi="Times New Roman" w:cs="Times New Roman"/>
          <w:u w:val="none"/>
        </w:rPr>
        <w:t>t balo có th</w:t>
      </w:r>
      <w:r>
        <w:rPr>
          <w:rFonts w:ascii="Times New Roman" w:hAnsi="Times New Roman" w:cs="Times New Roman"/>
          <w:u w:val="none"/>
        </w:rPr>
        <w:t>ể</w:t>
      </w:r>
      <w:r>
        <w:rPr>
          <w:rFonts w:ascii="Times New Roman" w:hAnsi="Times New Roman" w:cs="Times New Roman"/>
          <w:u w:val="none"/>
        </w:rPr>
        <w:t xml:space="preserve"> ch</w:t>
      </w:r>
      <w:r>
        <w:rPr>
          <w:rFonts w:ascii="Times New Roman" w:hAnsi="Times New Roman" w:cs="Times New Roman"/>
          <w:u w:val="none"/>
        </w:rPr>
        <w:t>ứ</w:t>
      </w:r>
      <w:r>
        <w:rPr>
          <w:rFonts w:ascii="Times New Roman" w:hAnsi="Times New Roman" w:cs="Times New Roman"/>
          <w:u w:val="none"/>
        </w:rPr>
        <w:t>a đư</w:t>
      </w:r>
      <w:r>
        <w:rPr>
          <w:rFonts w:ascii="Times New Roman" w:hAnsi="Times New Roman" w:cs="Times New Roman"/>
          <w:u w:val="none"/>
        </w:rPr>
        <w:t>ợ</w:t>
      </w:r>
      <w:r>
        <w:rPr>
          <w:rFonts w:ascii="Times New Roman" w:hAnsi="Times New Roman" w:cs="Times New Roman"/>
          <w:u w:val="none"/>
        </w:rPr>
        <w:t>c m</w:t>
      </w:r>
      <w:r>
        <w:rPr>
          <w:rFonts w:ascii="Times New Roman" w:hAnsi="Times New Roman" w:cs="Times New Roman"/>
          <w:u w:val="none"/>
        </w:rPr>
        <w:t>ộ</w:t>
      </w:r>
      <w:r>
        <w:rPr>
          <w:rFonts w:ascii="Times New Roman" w:hAnsi="Times New Roman" w:cs="Times New Roman"/>
          <w:u w:val="none"/>
        </w:rPr>
        <w:t>t kh</w:t>
      </w:r>
      <w:r>
        <w:rPr>
          <w:rFonts w:ascii="Times New Roman" w:hAnsi="Times New Roman" w:cs="Times New Roman"/>
          <w:u w:val="none"/>
        </w:rPr>
        <w:t>ố</w:t>
      </w:r>
      <w:r>
        <w:rPr>
          <w:rFonts w:ascii="Times New Roman" w:hAnsi="Times New Roman" w:cs="Times New Roman"/>
          <w:u w:val="none"/>
        </w:rPr>
        <w:t>i lư</w:t>
      </w:r>
      <w:r>
        <w:rPr>
          <w:rFonts w:ascii="Times New Roman" w:hAnsi="Times New Roman" w:cs="Times New Roman"/>
          <w:u w:val="none"/>
        </w:rPr>
        <w:t>ợ</w:t>
      </w:r>
      <w:r>
        <w:rPr>
          <w:rFonts w:ascii="Times New Roman" w:hAnsi="Times New Roman" w:cs="Times New Roman"/>
          <w:u w:val="none"/>
        </w:rPr>
        <w:t>ng W. Có n lo</w:t>
      </w:r>
      <w:r>
        <w:rPr>
          <w:rFonts w:ascii="Times New Roman" w:hAnsi="Times New Roman" w:cs="Times New Roman"/>
          <w:u w:val="none"/>
        </w:rPr>
        <w:t>ạ</w:t>
      </w:r>
      <w:r>
        <w:rPr>
          <w:rFonts w:ascii="Times New Roman" w:hAnsi="Times New Roman" w:cs="Times New Roman"/>
          <w:u w:val="none"/>
        </w:rPr>
        <w:t>i đ</w:t>
      </w:r>
      <w:r>
        <w:rPr>
          <w:rFonts w:ascii="Times New Roman" w:hAnsi="Times New Roman" w:cs="Times New Roman"/>
          <w:u w:val="none"/>
        </w:rPr>
        <w:t>ồ</w:t>
      </w:r>
      <w:r>
        <w:rPr>
          <w:rFonts w:ascii="Times New Roman" w:hAnsi="Times New Roman" w:cs="Times New Roman"/>
          <w:u w:val="none"/>
        </w:rPr>
        <w:t xml:space="preserve"> v</w:t>
      </w:r>
      <w:r>
        <w:rPr>
          <w:rFonts w:ascii="Times New Roman" w:hAnsi="Times New Roman" w:cs="Times New Roman"/>
          <w:u w:val="none"/>
        </w:rPr>
        <w:t>ậ</w:t>
      </w:r>
      <w:r>
        <w:rPr>
          <w:rFonts w:ascii="Times New Roman" w:hAnsi="Times New Roman" w:cs="Times New Roman"/>
          <w:u w:val="none"/>
        </w:rPr>
        <w:t>t đư</w:t>
      </w:r>
      <w:r>
        <w:rPr>
          <w:rFonts w:ascii="Times New Roman" w:hAnsi="Times New Roman" w:cs="Times New Roman"/>
          <w:u w:val="none"/>
        </w:rPr>
        <w:t>ợ</w:t>
      </w:r>
      <w:r>
        <w:rPr>
          <w:rFonts w:ascii="Times New Roman" w:hAnsi="Times New Roman" w:cs="Times New Roman"/>
          <w:u w:val="none"/>
        </w:rPr>
        <w:t>c đánh s</w:t>
      </w:r>
      <w:r>
        <w:rPr>
          <w:rFonts w:ascii="Times New Roman" w:hAnsi="Times New Roman" w:cs="Times New Roman"/>
          <w:u w:val="none"/>
        </w:rPr>
        <w:t>ố</w:t>
      </w:r>
      <w:r>
        <w:rPr>
          <w:rFonts w:ascii="Times New Roman" w:hAnsi="Times New Roman" w:cs="Times New Roman"/>
          <w:u w:val="none"/>
        </w:rPr>
        <w:t xml:space="preserve"> a(i) vfa có giá tr</w:t>
      </w:r>
      <w:r>
        <w:rPr>
          <w:rFonts w:ascii="Times New Roman" w:hAnsi="Times New Roman" w:cs="Times New Roman"/>
          <w:u w:val="none"/>
        </w:rPr>
        <w:t>ị</w:t>
      </w:r>
      <w:r>
        <w:rPr>
          <w:rFonts w:ascii="Times New Roman" w:hAnsi="Times New Roman" w:cs="Times New Roman"/>
          <w:u w:val="none"/>
        </w:rPr>
        <w:t xml:space="preserve"> c(i). C</w:t>
      </w:r>
      <w:r>
        <w:rPr>
          <w:rFonts w:ascii="Times New Roman" w:hAnsi="Times New Roman" w:cs="Times New Roman"/>
          <w:u w:val="none"/>
        </w:rPr>
        <w:t>ầ</w:t>
      </w:r>
      <w:r>
        <w:rPr>
          <w:rFonts w:ascii="Times New Roman" w:hAnsi="Times New Roman" w:cs="Times New Roman"/>
          <w:u w:val="none"/>
        </w:rPr>
        <w:t>n x</w:t>
      </w:r>
      <w:r>
        <w:rPr>
          <w:rFonts w:ascii="Times New Roman" w:hAnsi="Times New Roman" w:cs="Times New Roman"/>
          <w:u w:val="none"/>
        </w:rPr>
        <w:t>ế</w:t>
      </w:r>
      <w:r>
        <w:rPr>
          <w:rFonts w:ascii="Times New Roman" w:hAnsi="Times New Roman" w:cs="Times New Roman"/>
          <w:u w:val="none"/>
        </w:rPr>
        <w:t>p các đ</w:t>
      </w:r>
      <w:r>
        <w:rPr>
          <w:rFonts w:ascii="Times New Roman" w:hAnsi="Times New Roman" w:cs="Times New Roman"/>
          <w:u w:val="none"/>
        </w:rPr>
        <w:t>ồ</w:t>
      </w:r>
      <w:r>
        <w:rPr>
          <w:rFonts w:ascii="Times New Roman" w:hAnsi="Times New Roman" w:cs="Times New Roman"/>
          <w:u w:val="none"/>
        </w:rPr>
        <w:t xml:space="preserve"> v</w:t>
      </w:r>
      <w:r>
        <w:rPr>
          <w:rFonts w:ascii="Times New Roman" w:hAnsi="Times New Roman" w:cs="Times New Roman"/>
          <w:u w:val="none"/>
        </w:rPr>
        <w:t>ậ</w:t>
      </w:r>
      <w:r>
        <w:rPr>
          <w:rFonts w:ascii="Times New Roman" w:hAnsi="Times New Roman" w:cs="Times New Roman"/>
          <w:u w:val="none"/>
        </w:rPr>
        <w:t>t vào balo đ</w:t>
      </w:r>
      <w:r>
        <w:rPr>
          <w:rFonts w:ascii="Times New Roman" w:hAnsi="Times New Roman" w:cs="Times New Roman"/>
          <w:u w:val="none"/>
        </w:rPr>
        <w:t>ể</w:t>
      </w:r>
      <w:r>
        <w:rPr>
          <w:rFonts w:ascii="Times New Roman" w:hAnsi="Times New Roman" w:cs="Times New Roman"/>
          <w:u w:val="none"/>
        </w:rPr>
        <w:t xml:space="preserve"> balo sao có giá tr</w:t>
      </w:r>
      <w:r>
        <w:rPr>
          <w:rFonts w:ascii="Times New Roman" w:hAnsi="Times New Roman" w:cs="Times New Roman"/>
          <w:u w:val="none"/>
        </w:rPr>
        <w:t>ị</w:t>
      </w:r>
      <w:r>
        <w:rPr>
          <w:rFonts w:ascii="Times New Roman" w:hAnsi="Times New Roman" w:cs="Times New Roman"/>
          <w:u w:val="none"/>
        </w:rPr>
        <w:t xml:space="preserve"> l</w:t>
      </w:r>
      <w:r>
        <w:rPr>
          <w:rFonts w:ascii="Times New Roman" w:hAnsi="Times New Roman" w:cs="Times New Roman"/>
          <w:u w:val="none"/>
        </w:rPr>
        <w:t>ớ</w:t>
      </w:r>
      <w:r>
        <w:rPr>
          <w:rFonts w:ascii="Times New Roman" w:hAnsi="Times New Roman" w:cs="Times New Roman"/>
          <w:u w:val="none"/>
        </w:rPr>
        <w:t>n nh</w:t>
      </w:r>
      <w:r>
        <w:rPr>
          <w:rFonts w:ascii="Times New Roman" w:hAnsi="Times New Roman" w:cs="Times New Roman"/>
          <w:u w:val="none"/>
        </w:rPr>
        <w:t>ấ</w:t>
      </w:r>
      <w:r>
        <w:rPr>
          <w:rFonts w:ascii="Times New Roman" w:hAnsi="Times New Roman" w:cs="Times New Roman"/>
          <w:u w:val="none"/>
        </w:rPr>
        <w:t>t có th</w:t>
      </w:r>
      <w:r>
        <w:rPr>
          <w:rFonts w:ascii="Times New Roman" w:hAnsi="Times New Roman" w:cs="Times New Roman"/>
          <w:u w:val="none"/>
        </w:rPr>
        <w:t>ể</w:t>
      </w:r>
      <w:r>
        <w:rPr>
          <w:rFonts w:ascii="Times New Roman" w:hAnsi="Times New Roman" w:cs="Times New Roman"/>
          <w:u w:val="none"/>
        </w:rPr>
        <w:t xml:space="preserve"> đư</w:t>
      </w:r>
      <w:r>
        <w:rPr>
          <w:rFonts w:ascii="Times New Roman" w:hAnsi="Times New Roman" w:cs="Times New Roman"/>
          <w:u w:val="none"/>
        </w:rPr>
        <w:t>ợ</w:t>
      </w:r>
      <w:r>
        <w:rPr>
          <w:rFonts w:ascii="Times New Roman" w:hAnsi="Times New Roman" w:cs="Times New Roman"/>
          <w:u w:val="none"/>
        </w:rPr>
        <w:t>c. Gi</w:t>
      </w:r>
      <w:r>
        <w:rPr>
          <w:rFonts w:ascii="Times New Roman" w:hAnsi="Times New Roman" w:cs="Times New Roman"/>
          <w:u w:val="none"/>
        </w:rPr>
        <w:t>ả</w:t>
      </w:r>
      <w:r>
        <w:rPr>
          <w:rFonts w:ascii="Times New Roman" w:hAnsi="Times New Roman" w:cs="Times New Roman"/>
          <w:u w:val="none"/>
        </w:rPr>
        <w:t xml:space="preserve"> s</w:t>
      </w:r>
      <w:r>
        <w:rPr>
          <w:rFonts w:ascii="Times New Roman" w:hAnsi="Times New Roman" w:cs="Times New Roman"/>
          <w:u w:val="none"/>
        </w:rPr>
        <w:t>ử</w:t>
      </w:r>
      <w:r>
        <w:rPr>
          <w:rFonts w:ascii="Times New Roman" w:hAnsi="Times New Roman" w:cs="Times New Roman"/>
          <w:u w:val="none"/>
        </w:rPr>
        <w:t xml:space="preserve"> r</w:t>
      </w:r>
      <w:r>
        <w:rPr>
          <w:rFonts w:ascii="Times New Roman" w:hAnsi="Times New Roman" w:cs="Times New Roman"/>
          <w:u w:val="none"/>
        </w:rPr>
        <w:t>ằ</w:t>
      </w:r>
      <w:r>
        <w:rPr>
          <w:rFonts w:ascii="Times New Roman" w:hAnsi="Times New Roman" w:cs="Times New Roman"/>
          <w:u w:val="none"/>
        </w:rPr>
        <w:t>ng m</w:t>
      </w:r>
      <w:r>
        <w:rPr>
          <w:rFonts w:ascii="Times New Roman" w:hAnsi="Times New Roman" w:cs="Times New Roman"/>
          <w:u w:val="none"/>
        </w:rPr>
        <w:t>ỗ</w:t>
      </w:r>
      <w:r>
        <w:rPr>
          <w:rFonts w:ascii="Times New Roman" w:hAnsi="Times New Roman" w:cs="Times New Roman"/>
          <w:u w:val="none"/>
        </w:rPr>
        <w:t>i lo</w:t>
      </w:r>
      <w:r>
        <w:rPr>
          <w:rFonts w:ascii="Times New Roman" w:hAnsi="Times New Roman" w:cs="Times New Roman"/>
          <w:u w:val="none"/>
        </w:rPr>
        <w:t>ạ</w:t>
      </w:r>
      <w:r>
        <w:rPr>
          <w:rFonts w:ascii="Times New Roman" w:hAnsi="Times New Roman" w:cs="Times New Roman"/>
          <w:u w:val="none"/>
        </w:rPr>
        <w:t>i đ</w:t>
      </w:r>
      <w:r>
        <w:rPr>
          <w:rFonts w:ascii="Times New Roman" w:hAnsi="Times New Roman" w:cs="Times New Roman"/>
          <w:u w:val="none"/>
        </w:rPr>
        <w:t>ồ</w:t>
      </w:r>
      <w:r>
        <w:rPr>
          <w:rFonts w:ascii="Times New Roman" w:hAnsi="Times New Roman" w:cs="Times New Roman"/>
          <w:u w:val="none"/>
        </w:rPr>
        <w:t xml:space="preserve"> v</w:t>
      </w:r>
      <w:r>
        <w:rPr>
          <w:rFonts w:ascii="Times New Roman" w:hAnsi="Times New Roman" w:cs="Times New Roman"/>
          <w:u w:val="none"/>
        </w:rPr>
        <w:t>ậ</w:t>
      </w:r>
      <w:r>
        <w:rPr>
          <w:rFonts w:ascii="Times New Roman" w:hAnsi="Times New Roman" w:cs="Times New Roman"/>
          <w:u w:val="none"/>
        </w:rPr>
        <w:t>t k</w:t>
      </w:r>
      <w:r>
        <w:rPr>
          <w:rFonts w:ascii="Times New Roman" w:hAnsi="Times New Roman" w:cs="Times New Roman"/>
          <w:u w:val="none"/>
        </w:rPr>
        <w:t>hông h</w:t>
      </w:r>
      <w:r>
        <w:rPr>
          <w:rFonts w:ascii="Times New Roman" w:hAnsi="Times New Roman" w:cs="Times New Roman"/>
          <w:u w:val="none"/>
        </w:rPr>
        <w:t>ạ</w:t>
      </w:r>
      <w:r>
        <w:rPr>
          <w:rFonts w:ascii="Times New Roman" w:hAnsi="Times New Roman" w:cs="Times New Roman"/>
          <w:u w:val="none"/>
        </w:rPr>
        <w:t>n ch</w:t>
      </w:r>
      <w:r>
        <w:rPr>
          <w:rFonts w:ascii="Times New Roman" w:hAnsi="Times New Roman" w:cs="Times New Roman"/>
          <w:u w:val="none"/>
        </w:rPr>
        <w:t>ế</w:t>
      </w:r>
      <w:r>
        <w:rPr>
          <w:rFonts w:ascii="Times New Roman" w:hAnsi="Times New Roman" w:cs="Times New Roman"/>
          <w:u w:val="none"/>
        </w:rPr>
        <w:t>.</w:t>
      </w:r>
    </w:p>
    <w:p w14:paraId="7F82727B" w14:textId="77777777" w:rsidR="000C6644" w:rsidRDefault="00903E2F">
      <w:pPr>
        <w:jc w:val="left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ab/>
        <w:t>G</w:t>
      </w:r>
      <w:r>
        <w:rPr>
          <w:rFonts w:ascii="Times New Roman" w:hAnsi="Times New Roman" w:cs="Times New Roman"/>
          <w:u w:val="none"/>
        </w:rPr>
        <w:t>ọ</w:t>
      </w:r>
      <w:r>
        <w:rPr>
          <w:rFonts w:ascii="Times New Roman" w:hAnsi="Times New Roman" w:cs="Times New Roman"/>
          <w:u w:val="none"/>
        </w:rPr>
        <w:t>i f(k,v) là giá tr</w:t>
      </w:r>
      <w:r>
        <w:rPr>
          <w:rFonts w:ascii="Times New Roman" w:hAnsi="Times New Roman" w:cs="Times New Roman"/>
          <w:u w:val="none"/>
        </w:rPr>
        <w:t>ị</w:t>
      </w:r>
      <w:r>
        <w:rPr>
          <w:rFonts w:ascii="Times New Roman" w:hAnsi="Times New Roman" w:cs="Times New Roman"/>
          <w:u w:val="none"/>
        </w:rPr>
        <w:t xml:space="preserve"> l</w:t>
      </w:r>
      <w:r>
        <w:rPr>
          <w:rFonts w:ascii="Times New Roman" w:hAnsi="Times New Roman" w:cs="Times New Roman"/>
          <w:u w:val="none"/>
        </w:rPr>
        <w:t>ớ</w:t>
      </w:r>
      <w:r>
        <w:rPr>
          <w:rFonts w:ascii="Times New Roman" w:hAnsi="Times New Roman" w:cs="Times New Roman"/>
          <w:u w:val="none"/>
        </w:rPr>
        <w:t>n nh</w:t>
      </w:r>
      <w:r>
        <w:rPr>
          <w:rFonts w:ascii="Times New Roman" w:hAnsi="Times New Roman" w:cs="Times New Roman"/>
          <w:u w:val="none"/>
        </w:rPr>
        <w:t>ấ</w:t>
      </w:r>
      <w:r>
        <w:rPr>
          <w:rFonts w:ascii="Times New Roman" w:hAnsi="Times New Roman" w:cs="Times New Roman"/>
          <w:u w:val="none"/>
        </w:rPr>
        <w:t>t c</w:t>
      </w:r>
      <w:r>
        <w:rPr>
          <w:rFonts w:ascii="Times New Roman" w:hAnsi="Times New Roman" w:cs="Times New Roman"/>
          <w:u w:val="none"/>
        </w:rPr>
        <w:t>ủ</w:t>
      </w:r>
      <w:r>
        <w:rPr>
          <w:rFonts w:ascii="Times New Roman" w:hAnsi="Times New Roman" w:cs="Times New Roman"/>
          <w:u w:val="none"/>
        </w:rPr>
        <w:t>a balo ch</w:t>
      </w:r>
      <w:r>
        <w:rPr>
          <w:rFonts w:ascii="Times New Roman" w:hAnsi="Times New Roman" w:cs="Times New Roman"/>
          <w:u w:val="none"/>
        </w:rPr>
        <w:t>ứ</w:t>
      </w:r>
      <w:r>
        <w:rPr>
          <w:rFonts w:ascii="Times New Roman" w:hAnsi="Times New Roman" w:cs="Times New Roman"/>
          <w:u w:val="none"/>
        </w:rPr>
        <w:t>a đư</w:t>
      </w:r>
      <w:r>
        <w:rPr>
          <w:rFonts w:ascii="Times New Roman" w:hAnsi="Times New Roman" w:cs="Times New Roman"/>
          <w:u w:val="none"/>
        </w:rPr>
        <w:t>ợ</w:t>
      </w:r>
      <w:r>
        <w:rPr>
          <w:rFonts w:ascii="Times New Roman" w:hAnsi="Times New Roman" w:cs="Times New Roman"/>
          <w:u w:val="none"/>
        </w:rPr>
        <w:t>c kh</w:t>
      </w:r>
      <w:r>
        <w:rPr>
          <w:rFonts w:ascii="Times New Roman" w:hAnsi="Times New Roman" w:cs="Times New Roman"/>
          <w:u w:val="none"/>
        </w:rPr>
        <w:t>ố</w:t>
      </w:r>
      <w:r>
        <w:rPr>
          <w:rFonts w:ascii="Times New Roman" w:hAnsi="Times New Roman" w:cs="Times New Roman"/>
          <w:u w:val="none"/>
        </w:rPr>
        <w:t>i lư</w:t>
      </w:r>
      <w:r>
        <w:rPr>
          <w:rFonts w:ascii="Times New Roman" w:hAnsi="Times New Roman" w:cs="Times New Roman"/>
          <w:u w:val="none"/>
        </w:rPr>
        <w:t>ợ</w:t>
      </w:r>
      <w:r>
        <w:rPr>
          <w:rFonts w:ascii="Times New Roman" w:hAnsi="Times New Roman" w:cs="Times New Roman"/>
          <w:u w:val="none"/>
        </w:rPr>
        <w:t>ng w và k lo</w:t>
      </w:r>
      <w:r>
        <w:rPr>
          <w:rFonts w:ascii="Times New Roman" w:hAnsi="Times New Roman" w:cs="Times New Roman"/>
          <w:u w:val="none"/>
        </w:rPr>
        <w:t>ạ</w:t>
      </w:r>
      <w:r>
        <w:rPr>
          <w:rFonts w:ascii="Times New Roman" w:hAnsi="Times New Roman" w:cs="Times New Roman"/>
          <w:u w:val="none"/>
        </w:rPr>
        <w:t>i đ</w:t>
      </w:r>
      <w:r>
        <w:rPr>
          <w:rFonts w:ascii="Times New Roman" w:hAnsi="Times New Roman" w:cs="Times New Roman"/>
          <w:u w:val="none"/>
        </w:rPr>
        <w:t>ồ</w:t>
      </w:r>
      <w:r>
        <w:rPr>
          <w:rFonts w:ascii="Times New Roman" w:hAnsi="Times New Roman" w:cs="Times New Roman"/>
          <w:u w:val="none"/>
        </w:rPr>
        <w:t xml:space="preserve"> v</w:t>
      </w:r>
      <w:r>
        <w:rPr>
          <w:rFonts w:ascii="Times New Roman" w:hAnsi="Times New Roman" w:cs="Times New Roman"/>
          <w:u w:val="none"/>
        </w:rPr>
        <w:t>ậ</w:t>
      </w:r>
      <w:r>
        <w:rPr>
          <w:rFonts w:ascii="Times New Roman" w:hAnsi="Times New Roman" w:cs="Times New Roman"/>
          <w:u w:val="none"/>
        </w:rPr>
        <w:t>t.</w:t>
      </w:r>
    </w:p>
    <w:p w14:paraId="4A6EC315" w14:textId="77777777" w:rsidR="000C6644" w:rsidRDefault="00903E2F">
      <w:pPr>
        <w:jc w:val="left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ab/>
        <w:t>V</w:t>
      </w:r>
      <w:r>
        <w:rPr>
          <w:rFonts w:ascii="Times New Roman" w:hAnsi="Times New Roman" w:cs="Times New Roman"/>
          <w:u w:val="none"/>
        </w:rPr>
        <w:t>ớ</w:t>
      </w:r>
      <w:r>
        <w:rPr>
          <w:rFonts w:ascii="Times New Roman" w:hAnsi="Times New Roman" w:cs="Times New Roman"/>
          <w:u w:val="none"/>
        </w:rPr>
        <w:t>i 1 &lt;= k &lt;= n, 1 &lt;= v &lt;= W.</w:t>
      </w:r>
    </w:p>
    <w:p w14:paraId="163ED3C6" w14:textId="77777777" w:rsidR="000C6644" w:rsidRDefault="00903E2F">
      <w:pPr>
        <w:jc w:val="left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ab/>
        <w:t>Ta c</w:t>
      </w:r>
      <w:r>
        <w:rPr>
          <w:rFonts w:ascii="Times New Roman" w:hAnsi="Times New Roman" w:cs="Times New Roman"/>
          <w:u w:val="none"/>
        </w:rPr>
        <w:t>ầ</w:t>
      </w:r>
      <w:r>
        <w:rPr>
          <w:rFonts w:ascii="Times New Roman" w:hAnsi="Times New Roman" w:cs="Times New Roman"/>
          <w:u w:val="none"/>
        </w:rPr>
        <w:t>n tìm công th</w:t>
      </w:r>
      <w:r>
        <w:rPr>
          <w:rFonts w:ascii="Times New Roman" w:hAnsi="Times New Roman" w:cs="Times New Roman"/>
          <w:u w:val="none"/>
        </w:rPr>
        <w:t>ứ</w:t>
      </w:r>
      <w:r>
        <w:rPr>
          <w:rFonts w:ascii="Times New Roman" w:hAnsi="Times New Roman" w:cs="Times New Roman"/>
          <w:u w:val="none"/>
        </w:rPr>
        <w:t>c đ</w:t>
      </w:r>
      <w:r>
        <w:rPr>
          <w:rFonts w:ascii="Times New Roman" w:hAnsi="Times New Roman" w:cs="Times New Roman"/>
          <w:u w:val="none"/>
        </w:rPr>
        <w:t>ể</w:t>
      </w:r>
      <w:r>
        <w:rPr>
          <w:rFonts w:ascii="Times New Roman" w:hAnsi="Times New Roman" w:cs="Times New Roman"/>
          <w:u w:val="none"/>
        </w:rPr>
        <w:t xml:space="preserve"> tính f(k,w).</w:t>
      </w:r>
    </w:p>
    <w:p w14:paraId="034F0FED" w14:textId="77777777" w:rsidR="000C6644" w:rsidRDefault="00903E2F">
      <w:pPr>
        <w:jc w:val="left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ab/>
        <w:t>V</w:t>
      </w:r>
      <w:r>
        <w:rPr>
          <w:rFonts w:ascii="Times New Roman" w:hAnsi="Times New Roman" w:cs="Times New Roman"/>
          <w:u w:val="none"/>
        </w:rPr>
        <w:t>ớ</w:t>
      </w:r>
      <w:r>
        <w:rPr>
          <w:rFonts w:ascii="Times New Roman" w:hAnsi="Times New Roman" w:cs="Times New Roman"/>
          <w:u w:val="none"/>
        </w:rPr>
        <w:t>i k = 1, 1 &lt;= w &lt;= W, ta có:</w:t>
      </w:r>
    </w:p>
    <w:p w14:paraId="0B22A508" w14:textId="77777777" w:rsidR="000C6644" w:rsidRDefault="00903E2F">
      <w:pPr>
        <w:jc w:val="left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ab/>
      </w:r>
      <w:r>
        <w:rPr>
          <w:rFonts w:ascii="Times New Roman" w:hAnsi="Times New Roman" w:cs="Times New Roman"/>
          <w:u w:val="none"/>
        </w:rPr>
        <w:tab/>
        <w:t>x1 = (w div a1) và f(1,v) = x1c1</w:t>
      </w:r>
    </w:p>
    <w:p w14:paraId="4B21E4A5" w14:textId="77777777" w:rsidR="000C6644" w:rsidRDefault="00903E2F">
      <w:pPr>
        <w:jc w:val="left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ab/>
      </w:r>
      <w:r>
        <w:rPr>
          <w:rFonts w:ascii="Times New Roman" w:hAnsi="Times New Roman" w:cs="Times New Roman"/>
          <w:u w:val="none"/>
        </w:rPr>
        <w:t>Gi</w:t>
      </w:r>
      <w:r>
        <w:rPr>
          <w:rFonts w:ascii="Times New Roman" w:hAnsi="Times New Roman" w:cs="Times New Roman"/>
          <w:u w:val="none"/>
        </w:rPr>
        <w:t>ả</w:t>
      </w:r>
      <w:r>
        <w:rPr>
          <w:rFonts w:ascii="Times New Roman" w:hAnsi="Times New Roman" w:cs="Times New Roman"/>
          <w:u w:val="none"/>
        </w:rPr>
        <w:t xml:space="preserve"> s</w:t>
      </w:r>
      <w:r>
        <w:rPr>
          <w:rFonts w:ascii="Times New Roman" w:hAnsi="Times New Roman" w:cs="Times New Roman"/>
          <w:u w:val="none"/>
        </w:rPr>
        <w:t>ử</w:t>
      </w:r>
      <w:r>
        <w:rPr>
          <w:rFonts w:ascii="Times New Roman" w:hAnsi="Times New Roman" w:cs="Times New Roman"/>
          <w:u w:val="none"/>
        </w:rPr>
        <w:t xml:space="preserve"> ta tính đư</w:t>
      </w:r>
      <w:r>
        <w:rPr>
          <w:rFonts w:ascii="Times New Roman" w:hAnsi="Times New Roman" w:cs="Times New Roman"/>
          <w:u w:val="none"/>
        </w:rPr>
        <w:t>ợ</w:t>
      </w:r>
      <w:r>
        <w:rPr>
          <w:rFonts w:ascii="Times New Roman" w:hAnsi="Times New Roman" w:cs="Times New Roman"/>
          <w:u w:val="none"/>
        </w:rPr>
        <w:t>c f(s,u), v</w:t>
      </w:r>
      <w:r>
        <w:rPr>
          <w:rFonts w:ascii="Times New Roman" w:hAnsi="Times New Roman" w:cs="Times New Roman"/>
          <w:u w:val="none"/>
        </w:rPr>
        <w:t>ớ</w:t>
      </w:r>
      <w:r>
        <w:rPr>
          <w:rFonts w:ascii="Times New Roman" w:hAnsi="Times New Roman" w:cs="Times New Roman"/>
          <w:u w:val="none"/>
        </w:rPr>
        <w:t>i 1 &lt;= s &lt;= k, 1 &lt;= u &lt;= v, ta c</w:t>
      </w:r>
      <w:r>
        <w:rPr>
          <w:rFonts w:ascii="Times New Roman" w:hAnsi="Times New Roman" w:cs="Times New Roman"/>
          <w:u w:val="none"/>
        </w:rPr>
        <w:t>ầ</w:t>
      </w:r>
      <w:r>
        <w:rPr>
          <w:rFonts w:ascii="Times New Roman" w:hAnsi="Times New Roman" w:cs="Times New Roman"/>
          <w:u w:val="none"/>
        </w:rPr>
        <w:t>n tính f(k,v) v</w:t>
      </w:r>
      <w:r>
        <w:rPr>
          <w:rFonts w:ascii="Times New Roman" w:hAnsi="Times New Roman" w:cs="Times New Roman"/>
          <w:u w:val="none"/>
        </w:rPr>
        <w:t>ớ</w:t>
      </w:r>
      <w:r>
        <w:rPr>
          <w:rFonts w:ascii="Times New Roman" w:hAnsi="Times New Roman" w:cs="Times New Roman"/>
          <w:u w:val="none"/>
        </w:rPr>
        <w:t xml:space="preserve">i </w:t>
      </w:r>
    </w:p>
    <w:p w14:paraId="6E4D7C60" w14:textId="77777777" w:rsidR="000C6644" w:rsidRDefault="00903E2F">
      <w:pPr>
        <w:jc w:val="left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>1 &lt;= v &lt;= W.</w:t>
      </w:r>
    </w:p>
    <w:p w14:paraId="2DA955C1" w14:textId="77777777" w:rsidR="000C6644" w:rsidRDefault="00903E2F">
      <w:pPr>
        <w:jc w:val="left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ab/>
        <w:t>G</w:t>
      </w:r>
      <w:r>
        <w:rPr>
          <w:rFonts w:ascii="Times New Roman" w:hAnsi="Times New Roman" w:cs="Times New Roman"/>
          <w:u w:val="none"/>
        </w:rPr>
        <w:t>ọ</w:t>
      </w:r>
      <w:r>
        <w:rPr>
          <w:rFonts w:ascii="Times New Roman" w:hAnsi="Times New Roman" w:cs="Times New Roman"/>
          <w:u w:val="none"/>
        </w:rPr>
        <w:t>i y(k) = v div a(k), ta có f(k,v) = max {f(k-1,u) + x(k)c(k)}</w:t>
      </w:r>
    </w:p>
    <w:p w14:paraId="544B8FB9" w14:textId="77777777" w:rsidR="000C6644" w:rsidRDefault="00903E2F">
      <w:pPr>
        <w:jc w:val="left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>trong đó x(k) = 0, 1, ..., y(k) và u = v - x(k)a(k)</w:t>
      </w:r>
    </w:p>
    <w:p w14:paraId="71D59867" w14:textId="77777777" w:rsidR="000C6644" w:rsidRDefault="00903E2F">
      <w:pPr>
        <w:jc w:val="left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lastRenderedPageBreak/>
        <w:tab/>
        <w:t>Giá tr</w:t>
      </w:r>
      <w:r>
        <w:rPr>
          <w:rFonts w:ascii="Times New Roman" w:hAnsi="Times New Roman" w:cs="Times New Roman"/>
          <w:u w:val="none"/>
        </w:rPr>
        <w:t>ị</w:t>
      </w:r>
      <w:r>
        <w:rPr>
          <w:rFonts w:ascii="Times New Roman" w:hAnsi="Times New Roman" w:cs="Times New Roman"/>
          <w:u w:val="none"/>
        </w:rPr>
        <w:t xml:space="preserve"> l</w:t>
      </w:r>
      <w:r>
        <w:rPr>
          <w:rFonts w:ascii="Times New Roman" w:hAnsi="Times New Roman" w:cs="Times New Roman"/>
          <w:u w:val="none"/>
        </w:rPr>
        <w:t>ớ</w:t>
      </w:r>
      <w:r>
        <w:rPr>
          <w:rFonts w:ascii="Times New Roman" w:hAnsi="Times New Roman" w:cs="Times New Roman"/>
          <w:u w:val="none"/>
        </w:rPr>
        <w:t>n nh</w:t>
      </w:r>
      <w:r>
        <w:rPr>
          <w:rFonts w:ascii="Times New Roman" w:hAnsi="Times New Roman" w:cs="Times New Roman"/>
          <w:u w:val="none"/>
        </w:rPr>
        <w:t>ấ</w:t>
      </w:r>
      <w:r>
        <w:rPr>
          <w:rFonts w:ascii="Times New Roman" w:hAnsi="Times New Roman" w:cs="Times New Roman"/>
          <w:u w:val="none"/>
        </w:rPr>
        <w:t>t c</w:t>
      </w:r>
      <w:r>
        <w:rPr>
          <w:rFonts w:ascii="Times New Roman" w:hAnsi="Times New Roman" w:cs="Times New Roman"/>
          <w:u w:val="none"/>
        </w:rPr>
        <w:t>ủ</w:t>
      </w:r>
      <w:r>
        <w:rPr>
          <w:rFonts w:ascii="Times New Roman" w:hAnsi="Times New Roman" w:cs="Times New Roman"/>
          <w:u w:val="none"/>
        </w:rPr>
        <w:t>a balo s</w:t>
      </w:r>
      <w:r>
        <w:rPr>
          <w:rFonts w:ascii="Times New Roman" w:hAnsi="Times New Roman" w:cs="Times New Roman"/>
          <w:u w:val="none"/>
        </w:rPr>
        <w:t>ẽ</w:t>
      </w:r>
      <w:r>
        <w:rPr>
          <w:rFonts w:ascii="Times New Roman" w:hAnsi="Times New Roman" w:cs="Times New Roman"/>
          <w:u w:val="none"/>
        </w:rPr>
        <w:t xml:space="preserve"> là f(n,W).</w:t>
      </w:r>
    </w:p>
    <w:p w14:paraId="2A448C59" w14:textId="77777777" w:rsidR="000C6644" w:rsidRDefault="00903E2F">
      <w:pPr>
        <w:jc w:val="left"/>
        <w:outlineLvl w:val="0"/>
        <w:rPr>
          <w:rFonts w:ascii="Times New Roman" w:hAnsi="Times New Roman" w:cs="Times New Roman"/>
          <w:b/>
          <w:bCs w:val="0"/>
          <w:u w:val="none"/>
        </w:rPr>
      </w:pPr>
      <w:bookmarkStart w:id="23" w:name="_Toc8129"/>
      <w:r>
        <w:rPr>
          <w:rFonts w:ascii="Times New Roman" w:hAnsi="Times New Roman" w:cs="Times New Roman"/>
          <w:b/>
          <w:bCs w:val="0"/>
          <w:u w:val="none"/>
        </w:rPr>
        <w:t>2.C</w:t>
      </w:r>
      <w:r>
        <w:rPr>
          <w:rFonts w:ascii="Times New Roman" w:hAnsi="Times New Roman" w:cs="Times New Roman"/>
          <w:b/>
          <w:bCs w:val="0"/>
          <w:u w:val="none"/>
        </w:rPr>
        <w:t>ài đ</w:t>
      </w:r>
      <w:r>
        <w:rPr>
          <w:rFonts w:ascii="Times New Roman" w:hAnsi="Times New Roman" w:cs="Times New Roman"/>
          <w:b/>
          <w:bCs w:val="0"/>
          <w:u w:val="none"/>
        </w:rPr>
        <w:t>ặ</w:t>
      </w:r>
      <w:r>
        <w:rPr>
          <w:rFonts w:ascii="Times New Roman" w:hAnsi="Times New Roman" w:cs="Times New Roman"/>
          <w:b/>
          <w:bCs w:val="0"/>
          <w:u w:val="none"/>
        </w:rPr>
        <w:t>t bài toán</w:t>
      </w:r>
      <w:bookmarkEnd w:id="23"/>
    </w:p>
    <w:p w14:paraId="22C8FF96" w14:textId="77777777" w:rsidR="000C6644" w:rsidRDefault="000C6644">
      <w:pPr>
        <w:jc w:val="left"/>
        <w:rPr>
          <w:rFonts w:ascii="Times New Roman" w:hAnsi="Times New Roman" w:cs="Times New Roman"/>
          <w:u w:val="none"/>
        </w:rPr>
      </w:pPr>
    </w:p>
    <w:p w14:paraId="1401DB63" w14:textId="77777777" w:rsidR="000C6644" w:rsidRDefault="00903E2F">
      <w:pPr>
        <w:jc w:val="left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>#include &lt;iostream&gt;</w:t>
      </w:r>
    </w:p>
    <w:p w14:paraId="264A19CB" w14:textId="77777777" w:rsidR="000C6644" w:rsidRDefault="00903E2F">
      <w:pPr>
        <w:jc w:val="left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>#include &lt;vector&gt;</w:t>
      </w:r>
    </w:p>
    <w:p w14:paraId="03CC3666" w14:textId="77777777" w:rsidR="000C6644" w:rsidRDefault="00903E2F">
      <w:pPr>
        <w:jc w:val="left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>#include &lt;algorithm&gt;</w:t>
      </w:r>
    </w:p>
    <w:p w14:paraId="4C4F9CA1" w14:textId="77777777" w:rsidR="000C6644" w:rsidRDefault="00903E2F">
      <w:pPr>
        <w:jc w:val="left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>using namespace std;</w:t>
      </w:r>
    </w:p>
    <w:p w14:paraId="2538A175" w14:textId="77777777" w:rsidR="000C6644" w:rsidRDefault="000C6644">
      <w:pPr>
        <w:jc w:val="left"/>
        <w:rPr>
          <w:rFonts w:ascii="Times New Roman" w:hAnsi="Times New Roman" w:cs="Times New Roman"/>
          <w:u w:val="none"/>
        </w:rPr>
      </w:pPr>
    </w:p>
    <w:p w14:paraId="0896DE99" w14:textId="77777777" w:rsidR="000C6644" w:rsidRDefault="00903E2F">
      <w:pPr>
        <w:jc w:val="left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>// Hàm tìm giá tr</w:t>
      </w:r>
      <w:r>
        <w:rPr>
          <w:rFonts w:ascii="Times New Roman" w:hAnsi="Times New Roman" w:cs="Times New Roman"/>
          <w:u w:val="none"/>
        </w:rPr>
        <w:t>ị</w:t>
      </w:r>
      <w:r>
        <w:rPr>
          <w:rFonts w:ascii="Times New Roman" w:hAnsi="Times New Roman" w:cs="Times New Roman"/>
          <w:u w:val="none"/>
        </w:rPr>
        <w:t xml:space="preserve"> l</w:t>
      </w:r>
      <w:r>
        <w:rPr>
          <w:rFonts w:ascii="Times New Roman" w:hAnsi="Times New Roman" w:cs="Times New Roman"/>
          <w:u w:val="none"/>
        </w:rPr>
        <w:t>ớ</w:t>
      </w:r>
      <w:r>
        <w:rPr>
          <w:rFonts w:ascii="Times New Roman" w:hAnsi="Times New Roman" w:cs="Times New Roman"/>
          <w:u w:val="none"/>
        </w:rPr>
        <w:t>n nh</w:t>
      </w:r>
      <w:r>
        <w:rPr>
          <w:rFonts w:ascii="Times New Roman" w:hAnsi="Times New Roman" w:cs="Times New Roman"/>
          <w:u w:val="none"/>
        </w:rPr>
        <w:t>ấ</w:t>
      </w:r>
      <w:r>
        <w:rPr>
          <w:rFonts w:ascii="Times New Roman" w:hAnsi="Times New Roman" w:cs="Times New Roman"/>
          <w:u w:val="none"/>
        </w:rPr>
        <w:t>t gi</w:t>
      </w:r>
      <w:r>
        <w:rPr>
          <w:rFonts w:ascii="Times New Roman" w:hAnsi="Times New Roman" w:cs="Times New Roman"/>
          <w:u w:val="none"/>
        </w:rPr>
        <w:t>ữ</w:t>
      </w:r>
      <w:r>
        <w:rPr>
          <w:rFonts w:ascii="Times New Roman" w:hAnsi="Times New Roman" w:cs="Times New Roman"/>
          <w:u w:val="none"/>
        </w:rPr>
        <w:t>a 2 s</w:t>
      </w:r>
      <w:r>
        <w:rPr>
          <w:rFonts w:ascii="Times New Roman" w:hAnsi="Times New Roman" w:cs="Times New Roman"/>
          <w:u w:val="none"/>
        </w:rPr>
        <w:t>ố</w:t>
      </w:r>
    </w:p>
    <w:p w14:paraId="1EE645F0" w14:textId="77777777" w:rsidR="000C6644" w:rsidRDefault="00903E2F">
      <w:pPr>
        <w:jc w:val="left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>int max(int a, int b) {</w:t>
      </w:r>
    </w:p>
    <w:p w14:paraId="0315BE11" w14:textId="77777777" w:rsidR="000C6644" w:rsidRDefault="00903E2F">
      <w:pPr>
        <w:jc w:val="left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 xml:space="preserve">    return (a &gt; b) ? a : b;</w:t>
      </w:r>
    </w:p>
    <w:p w14:paraId="7429364A" w14:textId="77777777" w:rsidR="000C6644" w:rsidRDefault="00903E2F">
      <w:pPr>
        <w:jc w:val="left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>}</w:t>
      </w:r>
    </w:p>
    <w:p w14:paraId="6C14A3DA" w14:textId="77777777" w:rsidR="000C6644" w:rsidRDefault="000C6644">
      <w:pPr>
        <w:jc w:val="left"/>
        <w:rPr>
          <w:rFonts w:ascii="Times New Roman" w:hAnsi="Times New Roman" w:cs="Times New Roman"/>
          <w:u w:val="none"/>
        </w:rPr>
      </w:pPr>
    </w:p>
    <w:p w14:paraId="6EDED369" w14:textId="77777777" w:rsidR="000C6644" w:rsidRDefault="00903E2F">
      <w:pPr>
        <w:jc w:val="left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>// Hàm gi</w:t>
      </w:r>
      <w:r>
        <w:rPr>
          <w:rFonts w:ascii="Times New Roman" w:hAnsi="Times New Roman" w:cs="Times New Roman"/>
          <w:u w:val="none"/>
        </w:rPr>
        <w:t>ả</w:t>
      </w:r>
      <w:r>
        <w:rPr>
          <w:rFonts w:ascii="Times New Roman" w:hAnsi="Times New Roman" w:cs="Times New Roman"/>
          <w:u w:val="none"/>
        </w:rPr>
        <w:t>i bài toán x</w:t>
      </w:r>
      <w:r>
        <w:rPr>
          <w:rFonts w:ascii="Times New Roman" w:hAnsi="Times New Roman" w:cs="Times New Roman"/>
          <w:u w:val="none"/>
        </w:rPr>
        <w:t>ế</w:t>
      </w:r>
      <w:r>
        <w:rPr>
          <w:rFonts w:ascii="Times New Roman" w:hAnsi="Times New Roman" w:cs="Times New Roman"/>
          <w:u w:val="none"/>
        </w:rPr>
        <w:t>p balo b</w:t>
      </w:r>
      <w:r>
        <w:rPr>
          <w:rFonts w:ascii="Times New Roman" w:hAnsi="Times New Roman" w:cs="Times New Roman"/>
          <w:u w:val="none"/>
        </w:rPr>
        <w:t>ằ</w:t>
      </w:r>
      <w:r>
        <w:rPr>
          <w:rFonts w:ascii="Times New Roman" w:hAnsi="Times New Roman" w:cs="Times New Roman"/>
          <w:u w:val="none"/>
        </w:rPr>
        <w:t>ng phương pháp quy ho</w:t>
      </w:r>
      <w:r>
        <w:rPr>
          <w:rFonts w:ascii="Times New Roman" w:hAnsi="Times New Roman" w:cs="Times New Roman"/>
          <w:u w:val="none"/>
        </w:rPr>
        <w:t>ạ</w:t>
      </w:r>
      <w:r>
        <w:rPr>
          <w:rFonts w:ascii="Times New Roman" w:hAnsi="Times New Roman" w:cs="Times New Roman"/>
          <w:u w:val="none"/>
        </w:rPr>
        <w:t>ch đ</w:t>
      </w:r>
      <w:r>
        <w:rPr>
          <w:rFonts w:ascii="Times New Roman" w:hAnsi="Times New Roman" w:cs="Times New Roman"/>
          <w:u w:val="none"/>
        </w:rPr>
        <w:t>ộ</w:t>
      </w:r>
      <w:r>
        <w:rPr>
          <w:rFonts w:ascii="Times New Roman" w:hAnsi="Times New Roman" w:cs="Times New Roman"/>
          <w:u w:val="none"/>
        </w:rPr>
        <w:t>ng</w:t>
      </w:r>
    </w:p>
    <w:p w14:paraId="75614EAA" w14:textId="77777777" w:rsidR="000C6644" w:rsidRDefault="00903E2F">
      <w:pPr>
        <w:jc w:val="left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>int</w:t>
      </w:r>
      <w:r>
        <w:rPr>
          <w:rFonts w:ascii="Times New Roman" w:hAnsi="Times New Roman" w:cs="Times New Roman"/>
          <w:u w:val="none"/>
        </w:rPr>
        <w:t xml:space="preserve"> knapsack(int W, vector&lt;int&gt; wt, vector&lt;int&gt; val, int n) {</w:t>
      </w:r>
    </w:p>
    <w:p w14:paraId="3113C2C6" w14:textId="77777777" w:rsidR="000C6644" w:rsidRDefault="00903E2F">
      <w:pPr>
        <w:jc w:val="left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 xml:space="preserve">    vector&lt;vector&lt;int&gt;&gt; K(n + 1, vector&lt;int&gt;(W + 1));</w:t>
      </w:r>
    </w:p>
    <w:p w14:paraId="5E23F8E0" w14:textId="77777777" w:rsidR="000C6644" w:rsidRDefault="000C6644">
      <w:pPr>
        <w:jc w:val="left"/>
        <w:rPr>
          <w:rFonts w:ascii="Times New Roman" w:hAnsi="Times New Roman" w:cs="Times New Roman"/>
          <w:u w:val="none"/>
        </w:rPr>
      </w:pPr>
    </w:p>
    <w:p w14:paraId="250F8623" w14:textId="77777777" w:rsidR="000C6644" w:rsidRDefault="00903E2F">
      <w:pPr>
        <w:jc w:val="left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 xml:space="preserve">    // T</w:t>
      </w:r>
      <w:r>
        <w:rPr>
          <w:rFonts w:ascii="Times New Roman" w:hAnsi="Times New Roman" w:cs="Times New Roman"/>
          <w:u w:val="none"/>
        </w:rPr>
        <w:t>ạ</w:t>
      </w:r>
      <w:r>
        <w:rPr>
          <w:rFonts w:ascii="Times New Roman" w:hAnsi="Times New Roman" w:cs="Times New Roman"/>
          <w:u w:val="none"/>
        </w:rPr>
        <w:t>o b</w:t>
      </w:r>
      <w:r>
        <w:rPr>
          <w:rFonts w:ascii="Times New Roman" w:hAnsi="Times New Roman" w:cs="Times New Roman"/>
          <w:u w:val="none"/>
        </w:rPr>
        <w:t>ả</w:t>
      </w:r>
      <w:r>
        <w:rPr>
          <w:rFonts w:ascii="Times New Roman" w:hAnsi="Times New Roman" w:cs="Times New Roman"/>
          <w:u w:val="none"/>
        </w:rPr>
        <w:t>ng K[][] đ</w:t>
      </w:r>
      <w:r>
        <w:rPr>
          <w:rFonts w:ascii="Times New Roman" w:hAnsi="Times New Roman" w:cs="Times New Roman"/>
          <w:u w:val="none"/>
        </w:rPr>
        <w:t>ể</w:t>
      </w:r>
      <w:r>
        <w:rPr>
          <w:rFonts w:ascii="Times New Roman" w:hAnsi="Times New Roman" w:cs="Times New Roman"/>
          <w:u w:val="none"/>
        </w:rPr>
        <w:t xml:space="preserve"> lưu tr</w:t>
      </w:r>
      <w:r>
        <w:rPr>
          <w:rFonts w:ascii="Times New Roman" w:hAnsi="Times New Roman" w:cs="Times New Roman"/>
          <w:u w:val="none"/>
        </w:rPr>
        <w:t>ữ</w:t>
      </w:r>
      <w:r>
        <w:rPr>
          <w:rFonts w:ascii="Times New Roman" w:hAnsi="Times New Roman" w:cs="Times New Roman"/>
          <w:u w:val="none"/>
        </w:rPr>
        <w:t xml:space="preserve"> giá tr</w:t>
      </w:r>
      <w:r>
        <w:rPr>
          <w:rFonts w:ascii="Times New Roman" w:hAnsi="Times New Roman" w:cs="Times New Roman"/>
          <w:u w:val="none"/>
        </w:rPr>
        <w:t>ị</w:t>
      </w:r>
      <w:r>
        <w:rPr>
          <w:rFonts w:ascii="Times New Roman" w:hAnsi="Times New Roman" w:cs="Times New Roman"/>
          <w:u w:val="none"/>
        </w:rPr>
        <w:t xml:space="preserve"> t</w:t>
      </w:r>
      <w:r>
        <w:rPr>
          <w:rFonts w:ascii="Times New Roman" w:hAnsi="Times New Roman" w:cs="Times New Roman"/>
          <w:u w:val="none"/>
        </w:rPr>
        <w:t>ố</w:t>
      </w:r>
      <w:r>
        <w:rPr>
          <w:rFonts w:ascii="Times New Roman" w:hAnsi="Times New Roman" w:cs="Times New Roman"/>
          <w:u w:val="none"/>
        </w:rPr>
        <w:t>i ưu cho các bài toán con</w:t>
      </w:r>
    </w:p>
    <w:p w14:paraId="5F99C19B" w14:textId="77777777" w:rsidR="000C6644" w:rsidRDefault="00903E2F">
      <w:pPr>
        <w:jc w:val="left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 xml:space="preserve">    for (int i = 0; i &lt;= n; i++) {</w:t>
      </w:r>
    </w:p>
    <w:p w14:paraId="28A54FCC" w14:textId="77777777" w:rsidR="000C6644" w:rsidRDefault="00903E2F">
      <w:pPr>
        <w:jc w:val="left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 xml:space="preserve">        for (int w = 0; w &lt;= W; w++) {</w:t>
      </w:r>
    </w:p>
    <w:p w14:paraId="68F2FB94" w14:textId="77777777" w:rsidR="000C6644" w:rsidRDefault="00903E2F">
      <w:pPr>
        <w:jc w:val="left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 xml:space="preserve">            if (i == 0 || w == 0) {</w:t>
      </w:r>
    </w:p>
    <w:p w14:paraId="4CAA5EFE" w14:textId="77777777" w:rsidR="000C6644" w:rsidRDefault="00903E2F">
      <w:pPr>
        <w:jc w:val="left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 xml:space="preserve">                K[i][w] = 0;</w:t>
      </w:r>
    </w:p>
    <w:p w14:paraId="3F0B0446" w14:textId="77777777" w:rsidR="000C6644" w:rsidRDefault="00903E2F">
      <w:pPr>
        <w:jc w:val="left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 xml:space="preserve">            }</w:t>
      </w:r>
    </w:p>
    <w:p w14:paraId="24AFCEA4" w14:textId="77777777" w:rsidR="000C6644" w:rsidRDefault="00903E2F">
      <w:pPr>
        <w:jc w:val="left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 xml:space="preserve">            else if (wt[i - 1] &lt;= w) {</w:t>
      </w:r>
    </w:p>
    <w:p w14:paraId="079741EC" w14:textId="77777777" w:rsidR="000C6644" w:rsidRDefault="00903E2F">
      <w:pPr>
        <w:jc w:val="left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 xml:space="preserve">                K[i][w] = max(val[i - 1] + K[i - 1][w - wt[i - 1]], K[i - 1][w]);</w:t>
      </w:r>
    </w:p>
    <w:p w14:paraId="50C8B421" w14:textId="77777777" w:rsidR="000C6644" w:rsidRDefault="00903E2F">
      <w:pPr>
        <w:jc w:val="left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 xml:space="preserve">            }</w:t>
      </w:r>
    </w:p>
    <w:p w14:paraId="3EB33513" w14:textId="77777777" w:rsidR="000C6644" w:rsidRDefault="00903E2F">
      <w:pPr>
        <w:jc w:val="left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 xml:space="preserve">            else {</w:t>
      </w:r>
    </w:p>
    <w:p w14:paraId="7C07E0A2" w14:textId="77777777" w:rsidR="000C6644" w:rsidRDefault="00903E2F">
      <w:pPr>
        <w:jc w:val="left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 xml:space="preserve">                K[i][w] = K[i - 1][w];</w:t>
      </w:r>
    </w:p>
    <w:p w14:paraId="554192AC" w14:textId="77777777" w:rsidR="000C6644" w:rsidRDefault="00903E2F">
      <w:pPr>
        <w:jc w:val="left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 xml:space="preserve">            }</w:t>
      </w:r>
    </w:p>
    <w:p w14:paraId="4FA4B902" w14:textId="77777777" w:rsidR="000C6644" w:rsidRDefault="00903E2F">
      <w:pPr>
        <w:jc w:val="left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 xml:space="preserve">        }</w:t>
      </w:r>
    </w:p>
    <w:p w14:paraId="7D5A6A79" w14:textId="77777777" w:rsidR="000C6644" w:rsidRDefault="00903E2F">
      <w:pPr>
        <w:jc w:val="left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 xml:space="preserve">    }</w:t>
      </w:r>
    </w:p>
    <w:p w14:paraId="10B3A19D" w14:textId="77777777" w:rsidR="000C6644" w:rsidRDefault="000C6644">
      <w:pPr>
        <w:jc w:val="left"/>
        <w:rPr>
          <w:rFonts w:ascii="Times New Roman" w:hAnsi="Times New Roman" w:cs="Times New Roman"/>
          <w:u w:val="none"/>
        </w:rPr>
      </w:pPr>
    </w:p>
    <w:p w14:paraId="564BCF0A" w14:textId="77777777" w:rsidR="000C6644" w:rsidRDefault="00903E2F">
      <w:pPr>
        <w:jc w:val="left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 xml:space="preserve">    return K[n][W];</w:t>
      </w:r>
    </w:p>
    <w:p w14:paraId="355285A8" w14:textId="77777777" w:rsidR="000C6644" w:rsidRDefault="00903E2F">
      <w:pPr>
        <w:jc w:val="left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>}</w:t>
      </w:r>
    </w:p>
    <w:p w14:paraId="39DE3B66" w14:textId="77777777" w:rsidR="000C6644" w:rsidRDefault="000C6644">
      <w:pPr>
        <w:jc w:val="left"/>
        <w:rPr>
          <w:rFonts w:ascii="Times New Roman" w:hAnsi="Times New Roman" w:cs="Times New Roman"/>
          <w:u w:val="none"/>
        </w:rPr>
      </w:pPr>
    </w:p>
    <w:p w14:paraId="1D9988D4" w14:textId="77777777" w:rsidR="000C6644" w:rsidRDefault="00903E2F">
      <w:pPr>
        <w:jc w:val="left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>int main() {</w:t>
      </w:r>
    </w:p>
    <w:p w14:paraId="2622FF83" w14:textId="77777777" w:rsidR="000C6644" w:rsidRDefault="00903E2F">
      <w:pPr>
        <w:jc w:val="left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 xml:space="preserve">    vector&lt;int&gt; val = {60, 100, 120</w:t>
      </w:r>
      <w:r>
        <w:rPr>
          <w:rFonts w:ascii="Times New Roman" w:hAnsi="Times New Roman" w:cs="Times New Roman"/>
          <w:u w:val="none"/>
        </w:rPr>
        <w:t>};</w:t>
      </w:r>
    </w:p>
    <w:p w14:paraId="27B11DE8" w14:textId="77777777" w:rsidR="000C6644" w:rsidRDefault="00903E2F">
      <w:pPr>
        <w:jc w:val="left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 xml:space="preserve">    vector&lt;int&gt; wt = {10, 20, 30};</w:t>
      </w:r>
    </w:p>
    <w:p w14:paraId="50D5148A" w14:textId="77777777" w:rsidR="000C6644" w:rsidRDefault="00903E2F">
      <w:pPr>
        <w:jc w:val="left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 xml:space="preserve">    int W, max_val;</w:t>
      </w:r>
    </w:p>
    <w:p w14:paraId="1981C202" w14:textId="77777777" w:rsidR="000C6644" w:rsidRDefault="000C6644">
      <w:pPr>
        <w:jc w:val="left"/>
        <w:rPr>
          <w:rFonts w:ascii="Times New Roman" w:hAnsi="Times New Roman" w:cs="Times New Roman"/>
          <w:u w:val="none"/>
        </w:rPr>
      </w:pPr>
    </w:p>
    <w:p w14:paraId="21FC9255" w14:textId="77777777" w:rsidR="000C6644" w:rsidRDefault="00903E2F">
      <w:pPr>
        <w:jc w:val="left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 xml:space="preserve">    cout &lt;&lt; "Nh</w:t>
      </w:r>
      <w:r>
        <w:rPr>
          <w:rFonts w:ascii="Times New Roman" w:hAnsi="Times New Roman" w:cs="Times New Roman"/>
          <w:u w:val="none"/>
        </w:rPr>
        <w:t>ậ</w:t>
      </w:r>
      <w:r>
        <w:rPr>
          <w:rFonts w:ascii="Times New Roman" w:hAnsi="Times New Roman" w:cs="Times New Roman"/>
          <w:u w:val="none"/>
        </w:rPr>
        <w:t>p giá tr</w:t>
      </w:r>
      <w:r>
        <w:rPr>
          <w:rFonts w:ascii="Times New Roman" w:hAnsi="Times New Roman" w:cs="Times New Roman"/>
          <w:u w:val="none"/>
        </w:rPr>
        <w:t>ị</w:t>
      </w:r>
      <w:r>
        <w:rPr>
          <w:rFonts w:ascii="Times New Roman" w:hAnsi="Times New Roman" w:cs="Times New Roman"/>
          <w:u w:val="none"/>
        </w:rPr>
        <w:t xml:space="preserve"> max mà balo có th</w:t>
      </w:r>
      <w:r>
        <w:rPr>
          <w:rFonts w:ascii="Times New Roman" w:hAnsi="Times New Roman" w:cs="Times New Roman"/>
          <w:u w:val="none"/>
        </w:rPr>
        <w:t>ể</w:t>
      </w:r>
      <w:r>
        <w:rPr>
          <w:rFonts w:ascii="Times New Roman" w:hAnsi="Times New Roman" w:cs="Times New Roman"/>
          <w:u w:val="none"/>
        </w:rPr>
        <w:t xml:space="preserve"> ch</w:t>
      </w:r>
      <w:r>
        <w:rPr>
          <w:rFonts w:ascii="Times New Roman" w:hAnsi="Times New Roman" w:cs="Times New Roman"/>
          <w:u w:val="none"/>
        </w:rPr>
        <w:t>ứ</w:t>
      </w:r>
      <w:r>
        <w:rPr>
          <w:rFonts w:ascii="Times New Roman" w:hAnsi="Times New Roman" w:cs="Times New Roman"/>
          <w:u w:val="none"/>
        </w:rPr>
        <w:t>a: ";</w:t>
      </w:r>
    </w:p>
    <w:p w14:paraId="718684EB" w14:textId="77777777" w:rsidR="000C6644" w:rsidRDefault="00903E2F">
      <w:pPr>
        <w:jc w:val="left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 xml:space="preserve">    cin &gt;&gt; W;</w:t>
      </w:r>
    </w:p>
    <w:p w14:paraId="50A6147F" w14:textId="77777777" w:rsidR="000C6644" w:rsidRDefault="000C6644">
      <w:pPr>
        <w:jc w:val="left"/>
        <w:rPr>
          <w:rFonts w:ascii="Times New Roman" w:hAnsi="Times New Roman" w:cs="Times New Roman"/>
          <w:u w:val="none"/>
        </w:rPr>
      </w:pPr>
    </w:p>
    <w:p w14:paraId="0E6D1FFC" w14:textId="77777777" w:rsidR="000C6644" w:rsidRDefault="00903E2F">
      <w:pPr>
        <w:jc w:val="left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 xml:space="preserve">    int n = val.size();</w:t>
      </w:r>
    </w:p>
    <w:p w14:paraId="0B70C3D7" w14:textId="77777777" w:rsidR="000C6644" w:rsidRDefault="000C6644">
      <w:pPr>
        <w:jc w:val="left"/>
        <w:rPr>
          <w:rFonts w:ascii="Times New Roman" w:hAnsi="Times New Roman" w:cs="Times New Roman"/>
          <w:u w:val="none"/>
        </w:rPr>
      </w:pPr>
    </w:p>
    <w:p w14:paraId="0015D8EA" w14:textId="77777777" w:rsidR="000C6644" w:rsidRDefault="00903E2F">
      <w:pPr>
        <w:jc w:val="left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 xml:space="preserve">    max_val = knapsack(W, wt, val, n);</w:t>
      </w:r>
    </w:p>
    <w:p w14:paraId="612F3943" w14:textId="77777777" w:rsidR="000C6644" w:rsidRDefault="000C6644">
      <w:pPr>
        <w:jc w:val="left"/>
        <w:rPr>
          <w:rFonts w:ascii="Times New Roman" w:hAnsi="Times New Roman" w:cs="Times New Roman"/>
          <w:u w:val="none"/>
        </w:rPr>
      </w:pPr>
    </w:p>
    <w:p w14:paraId="6BB49847" w14:textId="77777777" w:rsidR="000C6644" w:rsidRDefault="00903E2F">
      <w:pPr>
        <w:jc w:val="left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 xml:space="preserve">    if (max_val &gt; W) {</w:t>
      </w:r>
    </w:p>
    <w:p w14:paraId="0A42DA93" w14:textId="77777777" w:rsidR="000C6644" w:rsidRDefault="00903E2F">
      <w:pPr>
        <w:jc w:val="left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lastRenderedPageBreak/>
        <w:t xml:space="preserve">        cout &lt;&lt; "Khong the xep het tat c</w:t>
      </w:r>
      <w:r>
        <w:rPr>
          <w:rFonts w:ascii="Times New Roman" w:hAnsi="Times New Roman" w:cs="Times New Roman"/>
          <w:u w:val="none"/>
        </w:rPr>
        <w:t>a cac vat pham vao balo";</w:t>
      </w:r>
    </w:p>
    <w:p w14:paraId="41C7F9C4" w14:textId="77777777" w:rsidR="000C6644" w:rsidRDefault="00903E2F">
      <w:pPr>
        <w:jc w:val="left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 xml:space="preserve">    }</w:t>
      </w:r>
    </w:p>
    <w:p w14:paraId="2FC5AF2B" w14:textId="77777777" w:rsidR="000C6644" w:rsidRDefault="00903E2F">
      <w:pPr>
        <w:jc w:val="left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 xml:space="preserve">    else {</w:t>
      </w:r>
    </w:p>
    <w:p w14:paraId="4DDDCBBA" w14:textId="77777777" w:rsidR="000C6644" w:rsidRDefault="00903E2F">
      <w:pPr>
        <w:jc w:val="left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 xml:space="preserve">        cout &lt;&lt; "Gia tri toi da co the dat duoc: " &lt;&lt; max_val;</w:t>
      </w:r>
    </w:p>
    <w:p w14:paraId="50DD86DF" w14:textId="77777777" w:rsidR="000C6644" w:rsidRDefault="00903E2F">
      <w:pPr>
        <w:jc w:val="left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 xml:space="preserve">    }</w:t>
      </w:r>
    </w:p>
    <w:p w14:paraId="5D8BECDB" w14:textId="77777777" w:rsidR="000C6644" w:rsidRDefault="000C6644">
      <w:pPr>
        <w:jc w:val="left"/>
        <w:rPr>
          <w:rFonts w:ascii="Times New Roman" w:hAnsi="Times New Roman" w:cs="Times New Roman"/>
          <w:u w:val="none"/>
        </w:rPr>
      </w:pPr>
    </w:p>
    <w:p w14:paraId="5C0A7136" w14:textId="77777777" w:rsidR="000C6644" w:rsidRDefault="00903E2F">
      <w:pPr>
        <w:jc w:val="left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 xml:space="preserve">    return 0;</w:t>
      </w:r>
    </w:p>
    <w:p w14:paraId="17A614CA" w14:textId="77777777" w:rsidR="000C6644" w:rsidRDefault="00903E2F">
      <w:pPr>
        <w:jc w:val="left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>}</w:t>
      </w:r>
    </w:p>
    <w:p w14:paraId="597839A3" w14:textId="77777777" w:rsidR="000C6644" w:rsidRDefault="00903E2F">
      <w:pPr>
        <w:jc w:val="left"/>
        <w:outlineLvl w:val="0"/>
        <w:rPr>
          <w:rFonts w:ascii="Times New Roman" w:hAnsi="Times New Roman" w:cs="Times New Roman"/>
          <w:b/>
          <w:bCs w:val="0"/>
          <w:u w:val="none"/>
        </w:rPr>
      </w:pPr>
      <w:bookmarkStart w:id="24" w:name="_Toc28248"/>
      <w:r>
        <w:rPr>
          <w:rFonts w:ascii="Times New Roman" w:hAnsi="Times New Roman" w:cs="Times New Roman"/>
          <w:b/>
          <w:bCs w:val="0"/>
          <w:u w:val="none"/>
        </w:rPr>
        <w:t>3.Hư</w:t>
      </w:r>
      <w:r>
        <w:rPr>
          <w:rFonts w:ascii="Times New Roman" w:hAnsi="Times New Roman" w:cs="Times New Roman"/>
          <w:b/>
          <w:bCs w:val="0"/>
          <w:u w:val="none"/>
        </w:rPr>
        <w:t>ớ</w:t>
      </w:r>
      <w:r>
        <w:rPr>
          <w:rFonts w:ascii="Times New Roman" w:hAnsi="Times New Roman" w:cs="Times New Roman"/>
          <w:b/>
          <w:bCs w:val="0"/>
          <w:u w:val="none"/>
        </w:rPr>
        <w:t>ng d</w:t>
      </w:r>
      <w:r>
        <w:rPr>
          <w:rFonts w:ascii="Times New Roman" w:hAnsi="Times New Roman" w:cs="Times New Roman"/>
          <w:b/>
          <w:bCs w:val="0"/>
          <w:u w:val="none"/>
        </w:rPr>
        <w:t>ẫ</w:t>
      </w:r>
      <w:r>
        <w:rPr>
          <w:rFonts w:ascii="Times New Roman" w:hAnsi="Times New Roman" w:cs="Times New Roman"/>
          <w:b/>
          <w:bCs w:val="0"/>
          <w:u w:val="none"/>
        </w:rPr>
        <w:t>n th</w:t>
      </w:r>
      <w:r>
        <w:rPr>
          <w:rFonts w:ascii="Times New Roman" w:hAnsi="Times New Roman" w:cs="Times New Roman"/>
          <w:b/>
          <w:bCs w:val="0"/>
          <w:u w:val="none"/>
        </w:rPr>
        <w:t>ự</w:t>
      </w:r>
      <w:r>
        <w:rPr>
          <w:rFonts w:ascii="Times New Roman" w:hAnsi="Times New Roman" w:cs="Times New Roman"/>
          <w:b/>
          <w:bCs w:val="0"/>
          <w:u w:val="none"/>
        </w:rPr>
        <w:t>c thi</w:t>
      </w:r>
      <w:bookmarkEnd w:id="24"/>
    </w:p>
    <w:p w14:paraId="7447FB27" w14:textId="77777777" w:rsidR="000C6644" w:rsidRDefault="00903E2F">
      <w:pPr>
        <w:ind w:firstLine="720"/>
        <w:jc w:val="left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>Bài toán đư</w:t>
      </w:r>
      <w:r>
        <w:rPr>
          <w:rFonts w:ascii="Times New Roman" w:hAnsi="Times New Roman" w:cs="Times New Roman"/>
          <w:u w:val="none"/>
        </w:rPr>
        <w:t>ợ</w:t>
      </w:r>
      <w:r>
        <w:rPr>
          <w:rFonts w:ascii="Times New Roman" w:hAnsi="Times New Roman" w:cs="Times New Roman"/>
          <w:u w:val="none"/>
        </w:rPr>
        <w:t>c cài đ</w:t>
      </w:r>
      <w:r>
        <w:rPr>
          <w:rFonts w:ascii="Times New Roman" w:hAnsi="Times New Roman" w:cs="Times New Roman"/>
          <w:u w:val="none"/>
        </w:rPr>
        <w:t>ặ</w:t>
      </w:r>
      <w:r>
        <w:rPr>
          <w:rFonts w:ascii="Times New Roman" w:hAnsi="Times New Roman" w:cs="Times New Roman"/>
          <w:u w:val="none"/>
        </w:rPr>
        <w:t>t v</w:t>
      </w:r>
      <w:r>
        <w:rPr>
          <w:rFonts w:ascii="Times New Roman" w:hAnsi="Times New Roman" w:cs="Times New Roman"/>
          <w:u w:val="none"/>
        </w:rPr>
        <w:t>ớ</w:t>
      </w:r>
      <w:r>
        <w:rPr>
          <w:rFonts w:ascii="Times New Roman" w:hAnsi="Times New Roman" w:cs="Times New Roman"/>
          <w:u w:val="none"/>
        </w:rPr>
        <w:t>i b</w:t>
      </w:r>
      <w:r>
        <w:rPr>
          <w:rFonts w:ascii="Times New Roman" w:hAnsi="Times New Roman" w:cs="Times New Roman"/>
          <w:u w:val="none"/>
        </w:rPr>
        <w:t>ộ</w:t>
      </w:r>
      <w:r>
        <w:rPr>
          <w:rFonts w:ascii="Times New Roman" w:hAnsi="Times New Roman" w:cs="Times New Roman"/>
          <w:u w:val="none"/>
        </w:rPr>
        <w:t xml:space="preserve"> d</w:t>
      </w:r>
      <w:r>
        <w:rPr>
          <w:rFonts w:ascii="Times New Roman" w:hAnsi="Times New Roman" w:cs="Times New Roman"/>
          <w:u w:val="none"/>
        </w:rPr>
        <w:t>ữ</w:t>
      </w:r>
      <w:r>
        <w:rPr>
          <w:rFonts w:ascii="Times New Roman" w:hAnsi="Times New Roman" w:cs="Times New Roman"/>
          <w:u w:val="none"/>
        </w:rPr>
        <w:t xml:space="preserve"> li</w:t>
      </w:r>
      <w:r>
        <w:rPr>
          <w:rFonts w:ascii="Times New Roman" w:hAnsi="Times New Roman" w:cs="Times New Roman"/>
          <w:u w:val="none"/>
        </w:rPr>
        <w:t>ệ</w:t>
      </w:r>
      <w:r>
        <w:rPr>
          <w:rFonts w:ascii="Times New Roman" w:hAnsi="Times New Roman" w:cs="Times New Roman"/>
          <w:u w:val="none"/>
        </w:rPr>
        <w:t>u ví d</w:t>
      </w:r>
      <w:r>
        <w:rPr>
          <w:rFonts w:ascii="Times New Roman" w:hAnsi="Times New Roman" w:cs="Times New Roman"/>
          <w:u w:val="none"/>
        </w:rPr>
        <w:t>ụ</w:t>
      </w:r>
      <w:r>
        <w:rPr>
          <w:rFonts w:ascii="Times New Roman" w:hAnsi="Times New Roman" w:cs="Times New Roman"/>
          <w:u w:val="none"/>
        </w:rPr>
        <w:t xml:space="preserve"> s</w:t>
      </w:r>
      <w:r>
        <w:rPr>
          <w:rFonts w:ascii="Times New Roman" w:hAnsi="Times New Roman" w:cs="Times New Roman"/>
          <w:u w:val="none"/>
        </w:rPr>
        <w:t>ẵ</w:t>
      </w:r>
      <w:r>
        <w:rPr>
          <w:rFonts w:ascii="Times New Roman" w:hAnsi="Times New Roman" w:cs="Times New Roman"/>
          <w:u w:val="none"/>
        </w:rPr>
        <w:t>n, ngư</w:t>
      </w:r>
      <w:r>
        <w:rPr>
          <w:rFonts w:ascii="Times New Roman" w:hAnsi="Times New Roman" w:cs="Times New Roman"/>
          <w:u w:val="none"/>
        </w:rPr>
        <w:t>ờ</w:t>
      </w:r>
      <w:r>
        <w:rPr>
          <w:rFonts w:ascii="Times New Roman" w:hAnsi="Times New Roman" w:cs="Times New Roman"/>
          <w:u w:val="none"/>
        </w:rPr>
        <w:t>i dùng ch</w:t>
      </w:r>
      <w:r>
        <w:rPr>
          <w:rFonts w:ascii="Times New Roman" w:hAnsi="Times New Roman" w:cs="Times New Roman"/>
          <w:u w:val="none"/>
        </w:rPr>
        <w:t>ỉ</w:t>
      </w:r>
      <w:r>
        <w:rPr>
          <w:rFonts w:ascii="Times New Roman" w:hAnsi="Times New Roman" w:cs="Times New Roman"/>
          <w:u w:val="none"/>
        </w:rPr>
        <w:t xml:space="preserve"> c</w:t>
      </w:r>
      <w:r>
        <w:rPr>
          <w:rFonts w:ascii="Times New Roman" w:hAnsi="Times New Roman" w:cs="Times New Roman"/>
          <w:u w:val="none"/>
        </w:rPr>
        <w:t>ầ</w:t>
      </w:r>
      <w:r>
        <w:rPr>
          <w:rFonts w:ascii="Times New Roman" w:hAnsi="Times New Roman" w:cs="Times New Roman"/>
          <w:u w:val="none"/>
        </w:rPr>
        <w:t>n nh</w:t>
      </w:r>
      <w:r>
        <w:rPr>
          <w:rFonts w:ascii="Times New Roman" w:hAnsi="Times New Roman" w:cs="Times New Roman"/>
          <w:u w:val="none"/>
        </w:rPr>
        <w:t>ậ</w:t>
      </w:r>
      <w:r>
        <w:rPr>
          <w:rFonts w:ascii="Times New Roman" w:hAnsi="Times New Roman" w:cs="Times New Roman"/>
          <w:u w:val="none"/>
        </w:rPr>
        <w:t>p kh</w:t>
      </w:r>
      <w:r>
        <w:rPr>
          <w:rFonts w:ascii="Times New Roman" w:hAnsi="Times New Roman" w:cs="Times New Roman"/>
          <w:u w:val="none"/>
        </w:rPr>
        <w:t>ố</w:t>
      </w:r>
      <w:r>
        <w:rPr>
          <w:rFonts w:ascii="Times New Roman" w:hAnsi="Times New Roman" w:cs="Times New Roman"/>
          <w:u w:val="none"/>
        </w:rPr>
        <w:t>i lư</w:t>
      </w:r>
      <w:r>
        <w:rPr>
          <w:rFonts w:ascii="Times New Roman" w:hAnsi="Times New Roman" w:cs="Times New Roman"/>
          <w:u w:val="none"/>
        </w:rPr>
        <w:t>ợ</w:t>
      </w:r>
      <w:r>
        <w:rPr>
          <w:rFonts w:ascii="Times New Roman" w:hAnsi="Times New Roman" w:cs="Times New Roman"/>
          <w:u w:val="none"/>
        </w:rPr>
        <w:t>ng max c</w:t>
      </w:r>
      <w:r>
        <w:rPr>
          <w:rFonts w:ascii="Times New Roman" w:hAnsi="Times New Roman" w:cs="Times New Roman"/>
          <w:u w:val="none"/>
        </w:rPr>
        <w:t>ủ</w:t>
      </w:r>
      <w:r>
        <w:rPr>
          <w:rFonts w:ascii="Times New Roman" w:hAnsi="Times New Roman" w:cs="Times New Roman"/>
          <w:u w:val="none"/>
        </w:rPr>
        <w:t>a balo có th</w:t>
      </w:r>
      <w:r>
        <w:rPr>
          <w:rFonts w:ascii="Times New Roman" w:hAnsi="Times New Roman" w:cs="Times New Roman"/>
          <w:u w:val="none"/>
        </w:rPr>
        <w:t>ể</w:t>
      </w:r>
      <w:r>
        <w:rPr>
          <w:rFonts w:ascii="Times New Roman" w:hAnsi="Times New Roman" w:cs="Times New Roman"/>
          <w:u w:val="none"/>
        </w:rPr>
        <w:t xml:space="preserve"> </w:t>
      </w:r>
      <w:r>
        <w:rPr>
          <w:rFonts w:ascii="Times New Roman" w:hAnsi="Times New Roman" w:cs="Times New Roman"/>
          <w:u w:val="none"/>
        </w:rPr>
        <w:t>ch</w:t>
      </w:r>
      <w:r>
        <w:rPr>
          <w:rFonts w:ascii="Times New Roman" w:hAnsi="Times New Roman" w:cs="Times New Roman"/>
          <w:u w:val="none"/>
        </w:rPr>
        <w:t>ứ</w:t>
      </w:r>
      <w:r>
        <w:rPr>
          <w:rFonts w:ascii="Times New Roman" w:hAnsi="Times New Roman" w:cs="Times New Roman"/>
          <w:u w:val="none"/>
        </w:rPr>
        <w:t>a, thu</w:t>
      </w:r>
      <w:r>
        <w:rPr>
          <w:rFonts w:ascii="Times New Roman" w:hAnsi="Times New Roman" w:cs="Times New Roman"/>
          <w:u w:val="none"/>
        </w:rPr>
        <w:t>ậ</w:t>
      </w:r>
      <w:r>
        <w:rPr>
          <w:rFonts w:ascii="Times New Roman" w:hAnsi="Times New Roman" w:cs="Times New Roman"/>
          <w:u w:val="none"/>
        </w:rPr>
        <w:t>t toán s</w:t>
      </w:r>
      <w:r>
        <w:rPr>
          <w:rFonts w:ascii="Times New Roman" w:hAnsi="Times New Roman" w:cs="Times New Roman"/>
          <w:u w:val="none"/>
        </w:rPr>
        <w:t>ẽ</w:t>
      </w:r>
      <w:r>
        <w:rPr>
          <w:rFonts w:ascii="Times New Roman" w:hAnsi="Times New Roman" w:cs="Times New Roman"/>
          <w:u w:val="none"/>
        </w:rPr>
        <w:t xml:space="preserve"> xu</w:t>
      </w:r>
      <w:r>
        <w:rPr>
          <w:rFonts w:ascii="Times New Roman" w:hAnsi="Times New Roman" w:cs="Times New Roman"/>
          <w:u w:val="none"/>
        </w:rPr>
        <w:t>ấ</w:t>
      </w:r>
      <w:r>
        <w:rPr>
          <w:rFonts w:ascii="Times New Roman" w:hAnsi="Times New Roman" w:cs="Times New Roman"/>
          <w:u w:val="none"/>
        </w:rPr>
        <w:t>t ra kh</w:t>
      </w:r>
      <w:r>
        <w:rPr>
          <w:rFonts w:ascii="Times New Roman" w:hAnsi="Times New Roman" w:cs="Times New Roman"/>
          <w:u w:val="none"/>
        </w:rPr>
        <w:t>ố</w:t>
      </w:r>
      <w:r>
        <w:rPr>
          <w:rFonts w:ascii="Times New Roman" w:hAnsi="Times New Roman" w:cs="Times New Roman"/>
          <w:u w:val="none"/>
        </w:rPr>
        <w:t>i lư</w:t>
      </w:r>
      <w:r>
        <w:rPr>
          <w:rFonts w:ascii="Times New Roman" w:hAnsi="Times New Roman" w:cs="Times New Roman"/>
          <w:u w:val="none"/>
        </w:rPr>
        <w:t>ợ</w:t>
      </w:r>
      <w:r>
        <w:rPr>
          <w:rFonts w:ascii="Times New Roman" w:hAnsi="Times New Roman" w:cs="Times New Roman"/>
          <w:u w:val="none"/>
        </w:rPr>
        <w:t>ng max có th</w:t>
      </w:r>
      <w:r>
        <w:rPr>
          <w:rFonts w:ascii="Times New Roman" w:hAnsi="Times New Roman" w:cs="Times New Roman"/>
          <w:u w:val="none"/>
        </w:rPr>
        <w:t>ể</w:t>
      </w:r>
      <w:r>
        <w:rPr>
          <w:rFonts w:ascii="Times New Roman" w:hAnsi="Times New Roman" w:cs="Times New Roman"/>
          <w:u w:val="none"/>
        </w:rPr>
        <w:t xml:space="preserve"> x</w:t>
      </w:r>
      <w:r>
        <w:rPr>
          <w:rFonts w:ascii="Times New Roman" w:hAnsi="Times New Roman" w:cs="Times New Roman"/>
          <w:u w:val="none"/>
        </w:rPr>
        <w:t>ế</w:t>
      </w:r>
      <w:r>
        <w:rPr>
          <w:rFonts w:ascii="Times New Roman" w:hAnsi="Times New Roman" w:cs="Times New Roman"/>
          <w:u w:val="none"/>
        </w:rPr>
        <w:t>p vào c</w:t>
      </w:r>
      <w:r>
        <w:rPr>
          <w:rFonts w:ascii="Times New Roman" w:hAnsi="Times New Roman" w:cs="Times New Roman"/>
          <w:u w:val="none"/>
        </w:rPr>
        <w:t>ủ</w:t>
      </w:r>
      <w:r>
        <w:rPr>
          <w:rFonts w:ascii="Times New Roman" w:hAnsi="Times New Roman" w:cs="Times New Roman"/>
          <w:u w:val="none"/>
        </w:rPr>
        <w:t>a t</w:t>
      </w:r>
      <w:r>
        <w:rPr>
          <w:rFonts w:ascii="Times New Roman" w:hAnsi="Times New Roman" w:cs="Times New Roman"/>
          <w:u w:val="none"/>
        </w:rPr>
        <w:t>ấ</w:t>
      </w:r>
      <w:r>
        <w:rPr>
          <w:rFonts w:ascii="Times New Roman" w:hAnsi="Times New Roman" w:cs="Times New Roman"/>
          <w:u w:val="none"/>
        </w:rPr>
        <w:t>t c</w:t>
      </w:r>
      <w:r>
        <w:rPr>
          <w:rFonts w:ascii="Times New Roman" w:hAnsi="Times New Roman" w:cs="Times New Roman"/>
          <w:u w:val="none"/>
        </w:rPr>
        <w:t>ả</w:t>
      </w:r>
      <w:r>
        <w:rPr>
          <w:rFonts w:ascii="Times New Roman" w:hAnsi="Times New Roman" w:cs="Times New Roman"/>
          <w:u w:val="none"/>
        </w:rPr>
        <w:t xml:space="preserve"> đ</w:t>
      </w:r>
      <w:r>
        <w:rPr>
          <w:rFonts w:ascii="Times New Roman" w:hAnsi="Times New Roman" w:cs="Times New Roman"/>
          <w:u w:val="none"/>
        </w:rPr>
        <w:t>ồ</w:t>
      </w:r>
      <w:r>
        <w:rPr>
          <w:rFonts w:ascii="Times New Roman" w:hAnsi="Times New Roman" w:cs="Times New Roman"/>
          <w:u w:val="none"/>
        </w:rPr>
        <w:t xml:space="preserve"> v</w:t>
      </w:r>
      <w:r>
        <w:rPr>
          <w:rFonts w:ascii="Times New Roman" w:hAnsi="Times New Roman" w:cs="Times New Roman"/>
          <w:u w:val="none"/>
        </w:rPr>
        <w:t>ậ</w:t>
      </w:r>
      <w:r>
        <w:rPr>
          <w:rFonts w:ascii="Times New Roman" w:hAnsi="Times New Roman" w:cs="Times New Roman"/>
          <w:u w:val="none"/>
        </w:rPr>
        <w:t>t ho</w:t>
      </w:r>
      <w:r>
        <w:rPr>
          <w:rFonts w:ascii="Times New Roman" w:hAnsi="Times New Roman" w:cs="Times New Roman"/>
          <w:u w:val="none"/>
        </w:rPr>
        <w:t>ặ</w:t>
      </w:r>
      <w:r>
        <w:rPr>
          <w:rFonts w:ascii="Times New Roman" w:hAnsi="Times New Roman" w:cs="Times New Roman"/>
          <w:u w:val="none"/>
        </w:rPr>
        <w:t>c thông báo không th</w:t>
      </w:r>
      <w:r>
        <w:rPr>
          <w:rFonts w:ascii="Times New Roman" w:hAnsi="Times New Roman" w:cs="Times New Roman"/>
          <w:u w:val="none"/>
        </w:rPr>
        <w:t>ể</w:t>
      </w:r>
      <w:r>
        <w:rPr>
          <w:rFonts w:ascii="Times New Roman" w:hAnsi="Times New Roman" w:cs="Times New Roman"/>
          <w:u w:val="none"/>
        </w:rPr>
        <w:t xml:space="preserve"> x</w:t>
      </w:r>
      <w:r>
        <w:rPr>
          <w:rFonts w:ascii="Times New Roman" w:hAnsi="Times New Roman" w:cs="Times New Roman"/>
          <w:u w:val="none"/>
        </w:rPr>
        <w:t>ế</w:t>
      </w:r>
      <w:r>
        <w:rPr>
          <w:rFonts w:ascii="Times New Roman" w:hAnsi="Times New Roman" w:cs="Times New Roman"/>
          <w:u w:val="none"/>
        </w:rPr>
        <w:t>p h</w:t>
      </w:r>
      <w:r>
        <w:rPr>
          <w:rFonts w:ascii="Times New Roman" w:hAnsi="Times New Roman" w:cs="Times New Roman"/>
          <w:u w:val="none"/>
        </w:rPr>
        <w:t>ế</w:t>
      </w:r>
      <w:r>
        <w:rPr>
          <w:rFonts w:ascii="Times New Roman" w:hAnsi="Times New Roman" w:cs="Times New Roman"/>
          <w:u w:val="none"/>
        </w:rPr>
        <w:t>t t</w:t>
      </w:r>
      <w:r>
        <w:rPr>
          <w:rFonts w:ascii="Times New Roman" w:hAnsi="Times New Roman" w:cs="Times New Roman"/>
          <w:u w:val="none"/>
        </w:rPr>
        <w:t>ấ</w:t>
      </w:r>
      <w:r>
        <w:rPr>
          <w:rFonts w:ascii="Times New Roman" w:hAnsi="Times New Roman" w:cs="Times New Roman"/>
          <w:u w:val="none"/>
        </w:rPr>
        <w:t>t c</w:t>
      </w:r>
      <w:r>
        <w:rPr>
          <w:rFonts w:ascii="Times New Roman" w:hAnsi="Times New Roman" w:cs="Times New Roman"/>
          <w:u w:val="none"/>
        </w:rPr>
        <w:t>ả</w:t>
      </w:r>
      <w:r>
        <w:rPr>
          <w:rFonts w:ascii="Times New Roman" w:hAnsi="Times New Roman" w:cs="Times New Roman"/>
          <w:u w:val="none"/>
        </w:rPr>
        <w:t xml:space="preserve"> đ</w:t>
      </w:r>
      <w:r>
        <w:rPr>
          <w:rFonts w:ascii="Times New Roman" w:hAnsi="Times New Roman" w:cs="Times New Roman"/>
          <w:u w:val="none"/>
        </w:rPr>
        <w:t>ồ</w:t>
      </w:r>
      <w:r>
        <w:rPr>
          <w:rFonts w:ascii="Times New Roman" w:hAnsi="Times New Roman" w:cs="Times New Roman"/>
          <w:u w:val="none"/>
        </w:rPr>
        <w:t xml:space="preserve"> v</w:t>
      </w:r>
      <w:r>
        <w:rPr>
          <w:rFonts w:ascii="Times New Roman" w:hAnsi="Times New Roman" w:cs="Times New Roman"/>
          <w:u w:val="none"/>
        </w:rPr>
        <w:t>ậ</w:t>
      </w:r>
      <w:r>
        <w:rPr>
          <w:rFonts w:ascii="Times New Roman" w:hAnsi="Times New Roman" w:cs="Times New Roman"/>
          <w:u w:val="none"/>
        </w:rPr>
        <w:t>t vào balo.</w:t>
      </w:r>
    </w:p>
    <w:p w14:paraId="087AF850" w14:textId="77777777" w:rsidR="000C6644" w:rsidRDefault="000C6644">
      <w:pPr>
        <w:ind w:firstLine="720"/>
        <w:jc w:val="left"/>
        <w:rPr>
          <w:rFonts w:ascii="Times New Roman" w:hAnsi="Times New Roman" w:cs="Times New Roman"/>
          <w:u w:val="none"/>
        </w:rPr>
      </w:pPr>
    </w:p>
    <w:p w14:paraId="5A77567B" w14:textId="77777777" w:rsidR="000C6644" w:rsidRDefault="000C6644" w:rsidP="0050553B">
      <w:pPr>
        <w:rPr>
          <w:rFonts w:ascii="Times New Roman" w:hAnsi="Times New Roman" w:cs="Times New Roman"/>
          <w:u w:val="none"/>
        </w:rPr>
      </w:pPr>
    </w:p>
    <w:p w14:paraId="2F3DA1F3" w14:textId="77777777" w:rsidR="000C6644" w:rsidRDefault="000C6644">
      <w:pPr>
        <w:jc w:val="center"/>
        <w:rPr>
          <w:rFonts w:ascii="Times New Roman" w:hAnsi="Times New Roman" w:cs="Times New Roman"/>
          <w:u w:val="none"/>
        </w:rPr>
      </w:pPr>
    </w:p>
    <w:p w14:paraId="6A7AA504" w14:textId="77777777" w:rsidR="000C6644" w:rsidRDefault="000C6644">
      <w:pPr>
        <w:jc w:val="center"/>
        <w:rPr>
          <w:rFonts w:ascii="Times New Roman" w:hAnsi="Times New Roman" w:cs="Times New Roman"/>
          <w:u w:val="none"/>
        </w:rPr>
      </w:pPr>
    </w:p>
    <w:p w14:paraId="7E197E10" w14:textId="77777777" w:rsidR="000C6644" w:rsidRDefault="00903E2F" w:rsidP="0050553B">
      <w:pPr>
        <w:outlineLvl w:val="1"/>
        <w:rPr>
          <w:rFonts w:ascii="Times New Roman" w:hAnsi="Times New Roman" w:cs="Times New Roman"/>
          <w:b/>
          <w:bCs w:val="0"/>
          <w:u w:val="none"/>
        </w:rPr>
      </w:pPr>
      <w:bookmarkStart w:id="25" w:name="_Toc19581"/>
      <w:r>
        <w:rPr>
          <w:rFonts w:ascii="Times New Roman" w:hAnsi="Times New Roman" w:cs="Times New Roman"/>
          <w:b/>
          <w:bCs w:val="0"/>
          <w:u w:val="none"/>
        </w:rPr>
        <w:t>BÀI 12: CÀI Đ</w:t>
      </w:r>
      <w:r>
        <w:rPr>
          <w:rFonts w:ascii="Times New Roman" w:hAnsi="Times New Roman" w:cs="Times New Roman"/>
          <w:b/>
          <w:bCs w:val="0"/>
          <w:u w:val="none"/>
        </w:rPr>
        <w:t>Ặ</w:t>
      </w:r>
      <w:r>
        <w:rPr>
          <w:rFonts w:ascii="Times New Roman" w:hAnsi="Times New Roman" w:cs="Times New Roman"/>
          <w:b/>
          <w:bCs w:val="0"/>
          <w:u w:val="none"/>
        </w:rPr>
        <w:t>T BÀI TOÁN TÌM ĐƯ</w:t>
      </w:r>
      <w:r>
        <w:rPr>
          <w:rFonts w:ascii="Times New Roman" w:hAnsi="Times New Roman" w:cs="Times New Roman"/>
          <w:b/>
          <w:bCs w:val="0"/>
          <w:u w:val="none"/>
        </w:rPr>
        <w:t>Ờ</w:t>
      </w:r>
      <w:r>
        <w:rPr>
          <w:rFonts w:ascii="Times New Roman" w:hAnsi="Times New Roman" w:cs="Times New Roman"/>
          <w:b/>
          <w:bCs w:val="0"/>
          <w:u w:val="none"/>
        </w:rPr>
        <w:t>NG ĐI NG</w:t>
      </w:r>
      <w:r>
        <w:rPr>
          <w:rFonts w:ascii="Times New Roman" w:hAnsi="Times New Roman" w:cs="Times New Roman"/>
          <w:b/>
          <w:bCs w:val="0"/>
          <w:u w:val="none"/>
        </w:rPr>
        <w:t>Ắ</w:t>
      </w:r>
      <w:r>
        <w:rPr>
          <w:rFonts w:ascii="Times New Roman" w:hAnsi="Times New Roman" w:cs="Times New Roman"/>
          <w:b/>
          <w:bCs w:val="0"/>
          <w:u w:val="none"/>
        </w:rPr>
        <w:t>N NH</w:t>
      </w:r>
      <w:r>
        <w:rPr>
          <w:rFonts w:ascii="Times New Roman" w:hAnsi="Times New Roman" w:cs="Times New Roman"/>
          <w:b/>
          <w:bCs w:val="0"/>
          <w:u w:val="none"/>
        </w:rPr>
        <w:t>Ấ</w:t>
      </w:r>
      <w:r>
        <w:rPr>
          <w:rFonts w:ascii="Times New Roman" w:hAnsi="Times New Roman" w:cs="Times New Roman"/>
          <w:b/>
          <w:bCs w:val="0"/>
          <w:u w:val="none"/>
        </w:rPr>
        <w:t>T</w:t>
      </w:r>
      <w:bookmarkEnd w:id="25"/>
    </w:p>
    <w:p w14:paraId="3306366E" w14:textId="77777777" w:rsidR="000C6644" w:rsidRDefault="000C6644">
      <w:pPr>
        <w:jc w:val="center"/>
        <w:rPr>
          <w:rFonts w:ascii="Times New Roman" w:hAnsi="Times New Roman" w:cs="Times New Roman"/>
          <w:b/>
          <w:bCs w:val="0"/>
          <w:u w:val="none"/>
        </w:rPr>
      </w:pPr>
    </w:p>
    <w:p w14:paraId="1062F54D" w14:textId="77777777" w:rsidR="000C6644" w:rsidRDefault="00903E2F">
      <w:pPr>
        <w:jc w:val="left"/>
        <w:outlineLvl w:val="0"/>
        <w:rPr>
          <w:rFonts w:ascii="Times New Roman" w:hAnsi="Times New Roman" w:cs="Times New Roman"/>
          <w:b/>
          <w:bCs w:val="0"/>
          <w:u w:val="none"/>
        </w:rPr>
      </w:pPr>
      <w:bookmarkStart w:id="26" w:name="_Toc31514"/>
      <w:r>
        <w:rPr>
          <w:rFonts w:ascii="Times New Roman" w:hAnsi="Times New Roman" w:cs="Times New Roman"/>
          <w:b/>
          <w:bCs w:val="0"/>
          <w:u w:val="none"/>
        </w:rPr>
        <w:t>1.Tìm hi</w:t>
      </w:r>
      <w:r>
        <w:rPr>
          <w:rFonts w:ascii="Times New Roman" w:hAnsi="Times New Roman" w:cs="Times New Roman"/>
          <w:b/>
          <w:bCs w:val="0"/>
          <w:u w:val="none"/>
        </w:rPr>
        <w:t>ể</w:t>
      </w:r>
      <w:r>
        <w:rPr>
          <w:rFonts w:ascii="Times New Roman" w:hAnsi="Times New Roman" w:cs="Times New Roman"/>
          <w:b/>
          <w:bCs w:val="0"/>
          <w:u w:val="none"/>
        </w:rPr>
        <w:t>u bài toán</w:t>
      </w:r>
      <w:bookmarkEnd w:id="26"/>
    </w:p>
    <w:p w14:paraId="3F694E8F" w14:textId="77777777" w:rsidR="000C6644" w:rsidRDefault="00903E2F">
      <w:pPr>
        <w:ind w:firstLine="720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>Thu</w:t>
      </w:r>
      <w:r>
        <w:rPr>
          <w:rFonts w:ascii="Times New Roman" w:hAnsi="Times New Roman" w:cs="Times New Roman"/>
          <w:u w:val="none"/>
        </w:rPr>
        <w:t>ậ</w:t>
      </w:r>
      <w:r>
        <w:rPr>
          <w:rFonts w:ascii="Times New Roman" w:hAnsi="Times New Roman" w:cs="Times New Roman"/>
          <w:u w:val="none"/>
        </w:rPr>
        <w:t>t toán tìm đư</w:t>
      </w:r>
      <w:r>
        <w:rPr>
          <w:rFonts w:ascii="Times New Roman" w:hAnsi="Times New Roman" w:cs="Times New Roman"/>
          <w:u w:val="none"/>
        </w:rPr>
        <w:t>ờ</w:t>
      </w:r>
      <w:r>
        <w:rPr>
          <w:rFonts w:ascii="Times New Roman" w:hAnsi="Times New Roman" w:cs="Times New Roman"/>
          <w:u w:val="none"/>
        </w:rPr>
        <w:t>ng đi ng</w:t>
      </w:r>
      <w:r>
        <w:rPr>
          <w:rFonts w:ascii="Times New Roman" w:hAnsi="Times New Roman" w:cs="Times New Roman"/>
          <w:u w:val="none"/>
        </w:rPr>
        <w:t>ắ</w:t>
      </w:r>
      <w:r>
        <w:rPr>
          <w:rFonts w:ascii="Times New Roman" w:hAnsi="Times New Roman" w:cs="Times New Roman"/>
          <w:u w:val="none"/>
        </w:rPr>
        <w:t xml:space="preserve">n </w:t>
      </w:r>
      <w:r>
        <w:rPr>
          <w:rFonts w:ascii="Times New Roman" w:hAnsi="Times New Roman" w:cs="Times New Roman"/>
          <w:u w:val="none"/>
        </w:rPr>
        <w:t>nh</w:t>
      </w:r>
      <w:r>
        <w:rPr>
          <w:rFonts w:ascii="Times New Roman" w:hAnsi="Times New Roman" w:cs="Times New Roman"/>
          <w:u w:val="none"/>
        </w:rPr>
        <w:t>ấ</w:t>
      </w:r>
      <w:r>
        <w:rPr>
          <w:rFonts w:ascii="Times New Roman" w:hAnsi="Times New Roman" w:cs="Times New Roman"/>
          <w:u w:val="none"/>
        </w:rPr>
        <w:t>t (Shortest Path Algorithm) là m</w:t>
      </w:r>
      <w:r>
        <w:rPr>
          <w:rFonts w:ascii="Times New Roman" w:hAnsi="Times New Roman" w:cs="Times New Roman"/>
          <w:u w:val="none"/>
        </w:rPr>
        <w:t>ộ</w:t>
      </w:r>
      <w:r>
        <w:rPr>
          <w:rFonts w:ascii="Times New Roman" w:hAnsi="Times New Roman" w:cs="Times New Roman"/>
          <w:u w:val="none"/>
        </w:rPr>
        <w:t>t thu</w:t>
      </w:r>
      <w:r>
        <w:rPr>
          <w:rFonts w:ascii="Times New Roman" w:hAnsi="Times New Roman" w:cs="Times New Roman"/>
          <w:u w:val="none"/>
        </w:rPr>
        <w:t>ậ</w:t>
      </w:r>
      <w:r>
        <w:rPr>
          <w:rFonts w:ascii="Times New Roman" w:hAnsi="Times New Roman" w:cs="Times New Roman"/>
          <w:u w:val="none"/>
        </w:rPr>
        <w:t>t toán tính toán đư</w:t>
      </w:r>
      <w:r>
        <w:rPr>
          <w:rFonts w:ascii="Times New Roman" w:hAnsi="Times New Roman" w:cs="Times New Roman"/>
          <w:u w:val="none"/>
        </w:rPr>
        <w:t>ờ</w:t>
      </w:r>
      <w:r>
        <w:rPr>
          <w:rFonts w:ascii="Times New Roman" w:hAnsi="Times New Roman" w:cs="Times New Roman"/>
          <w:u w:val="none"/>
        </w:rPr>
        <w:t>ng đi ng</w:t>
      </w:r>
      <w:r>
        <w:rPr>
          <w:rFonts w:ascii="Times New Roman" w:hAnsi="Times New Roman" w:cs="Times New Roman"/>
          <w:u w:val="none"/>
        </w:rPr>
        <w:t>ắ</w:t>
      </w:r>
      <w:r>
        <w:rPr>
          <w:rFonts w:ascii="Times New Roman" w:hAnsi="Times New Roman" w:cs="Times New Roman"/>
          <w:u w:val="none"/>
        </w:rPr>
        <w:t>n nh</w:t>
      </w:r>
      <w:r>
        <w:rPr>
          <w:rFonts w:ascii="Times New Roman" w:hAnsi="Times New Roman" w:cs="Times New Roman"/>
          <w:u w:val="none"/>
        </w:rPr>
        <w:t>ấ</w:t>
      </w:r>
      <w:r>
        <w:rPr>
          <w:rFonts w:ascii="Times New Roman" w:hAnsi="Times New Roman" w:cs="Times New Roman"/>
          <w:u w:val="none"/>
        </w:rPr>
        <w:t>t gi</w:t>
      </w:r>
      <w:r>
        <w:rPr>
          <w:rFonts w:ascii="Times New Roman" w:hAnsi="Times New Roman" w:cs="Times New Roman"/>
          <w:u w:val="none"/>
        </w:rPr>
        <w:t>ữ</w:t>
      </w:r>
      <w:r>
        <w:rPr>
          <w:rFonts w:ascii="Times New Roman" w:hAnsi="Times New Roman" w:cs="Times New Roman"/>
          <w:u w:val="none"/>
        </w:rPr>
        <w:t>a hai đi</w:t>
      </w:r>
      <w:r>
        <w:rPr>
          <w:rFonts w:ascii="Times New Roman" w:hAnsi="Times New Roman" w:cs="Times New Roman"/>
          <w:u w:val="none"/>
        </w:rPr>
        <w:t>ể</w:t>
      </w:r>
      <w:r>
        <w:rPr>
          <w:rFonts w:ascii="Times New Roman" w:hAnsi="Times New Roman" w:cs="Times New Roman"/>
          <w:u w:val="none"/>
        </w:rPr>
        <w:t>m trên m</w:t>
      </w:r>
      <w:r>
        <w:rPr>
          <w:rFonts w:ascii="Times New Roman" w:hAnsi="Times New Roman" w:cs="Times New Roman"/>
          <w:u w:val="none"/>
        </w:rPr>
        <w:t>ộ</w:t>
      </w:r>
      <w:r>
        <w:rPr>
          <w:rFonts w:ascii="Times New Roman" w:hAnsi="Times New Roman" w:cs="Times New Roman"/>
          <w:u w:val="none"/>
        </w:rPr>
        <w:t>t đ</w:t>
      </w:r>
      <w:r>
        <w:rPr>
          <w:rFonts w:ascii="Times New Roman" w:hAnsi="Times New Roman" w:cs="Times New Roman"/>
          <w:u w:val="none"/>
        </w:rPr>
        <w:t>ồ</w:t>
      </w:r>
      <w:r>
        <w:rPr>
          <w:rFonts w:ascii="Times New Roman" w:hAnsi="Times New Roman" w:cs="Times New Roman"/>
          <w:u w:val="none"/>
        </w:rPr>
        <w:t xml:space="preserve"> th</w:t>
      </w:r>
      <w:r>
        <w:rPr>
          <w:rFonts w:ascii="Times New Roman" w:hAnsi="Times New Roman" w:cs="Times New Roman"/>
          <w:u w:val="none"/>
        </w:rPr>
        <w:t>ị</w:t>
      </w:r>
      <w:r>
        <w:rPr>
          <w:rFonts w:ascii="Times New Roman" w:hAnsi="Times New Roman" w:cs="Times New Roman"/>
          <w:u w:val="none"/>
        </w:rPr>
        <w:t xml:space="preserve"> có hư</w:t>
      </w:r>
      <w:r>
        <w:rPr>
          <w:rFonts w:ascii="Times New Roman" w:hAnsi="Times New Roman" w:cs="Times New Roman"/>
          <w:u w:val="none"/>
        </w:rPr>
        <w:t>ớ</w:t>
      </w:r>
      <w:r>
        <w:rPr>
          <w:rFonts w:ascii="Times New Roman" w:hAnsi="Times New Roman" w:cs="Times New Roman"/>
          <w:u w:val="none"/>
        </w:rPr>
        <w:t>ng ho</w:t>
      </w:r>
      <w:r>
        <w:rPr>
          <w:rFonts w:ascii="Times New Roman" w:hAnsi="Times New Roman" w:cs="Times New Roman"/>
          <w:u w:val="none"/>
        </w:rPr>
        <w:t>ặ</w:t>
      </w:r>
      <w:r>
        <w:rPr>
          <w:rFonts w:ascii="Times New Roman" w:hAnsi="Times New Roman" w:cs="Times New Roman"/>
          <w:u w:val="none"/>
        </w:rPr>
        <w:t>c vô hư</w:t>
      </w:r>
      <w:r>
        <w:rPr>
          <w:rFonts w:ascii="Times New Roman" w:hAnsi="Times New Roman" w:cs="Times New Roman"/>
          <w:u w:val="none"/>
        </w:rPr>
        <w:t>ớ</w:t>
      </w:r>
      <w:r>
        <w:rPr>
          <w:rFonts w:ascii="Times New Roman" w:hAnsi="Times New Roman" w:cs="Times New Roman"/>
          <w:u w:val="none"/>
        </w:rPr>
        <w:t>ng. M</w:t>
      </w:r>
      <w:r>
        <w:rPr>
          <w:rFonts w:ascii="Times New Roman" w:hAnsi="Times New Roman" w:cs="Times New Roman"/>
          <w:u w:val="none"/>
        </w:rPr>
        <w:t>ụ</w:t>
      </w:r>
      <w:r>
        <w:rPr>
          <w:rFonts w:ascii="Times New Roman" w:hAnsi="Times New Roman" w:cs="Times New Roman"/>
          <w:u w:val="none"/>
        </w:rPr>
        <w:t>c tiêu c</w:t>
      </w:r>
      <w:r>
        <w:rPr>
          <w:rFonts w:ascii="Times New Roman" w:hAnsi="Times New Roman" w:cs="Times New Roman"/>
          <w:u w:val="none"/>
        </w:rPr>
        <w:t>ủ</w:t>
      </w:r>
      <w:r>
        <w:rPr>
          <w:rFonts w:ascii="Times New Roman" w:hAnsi="Times New Roman" w:cs="Times New Roman"/>
          <w:u w:val="none"/>
        </w:rPr>
        <w:t>a thu</w:t>
      </w:r>
      <w:r>
        <w:rPr>
          <w:rFonts w:ascii="Times New Roman" w:hAnsi="Times New Roman" w:cs="Times New Roman"/>
          <w:u w:val="none"/>
        </w:rPr>
        <w:t>ậ</w:t>
      </w:r>
      <w:r>
        <w:rPr>
          <w:rFonts w:ascii="Times New Roman" w:hAnsi="Times New Roman" w:cs="Times New Roman"/>
          <w:u w:val="none"/>
        </w:rPr>
        <w:t>t toán là tìm đư</w:t>
      </w:r>
      <w:r>
        <w:rPr>
          <w:rFonts w:ascii="Times New Roman" w:hAnsi="Times New Roman" w:cs="Times New Roman"/>
          <w:u w:val="none"/>
        </w:rPr>
        <w:t>ờ</w:t>
      </w:r>
      <w:r>
        <w:rPr>
          <w:rFonts w:ascii="Times New Roman" w:hAnsi="Times New Roman" w:cs="Times New Roman"/>
          <w:u w:val="none"/>
        </w:rPr>
        <w:t>ng đi t</w:t>
      </w:r>
      <w:r>
        <w:rPr>
          <w:rFonts w:ascii="Times New Roman" w:hAnsi="Times New Roman" w:cs="Times New Roman"/>
          <w:u w:val="none"/>
        </w:rPr>
        <w:t>ừ</w:t>
      </w:r>
      <w:r>
        <w:rPr>
          <w:rFonts w:ascii="Times New Roman" w:hAnsi="Times New Roman" w:cs="Times New Roman"/>
          <w:u w:val="none"/>
        </w:rPr>
        <w:t xml:space="preserve"> m</w:t>
      </w:r>
      <w:r>
        <w:rPr>
          <w:rFonts w:ascii="Times New Roman" w:hAnsi="Times New Roman" w:cs="Times New Roman"/>
          <w:u w:val="none"/>
        </w:rPr>
        <w:t>ộ</w:t>
      </w:r>
      <w:r>
        <w:rPr>
          <w:rFonts w:ascii="Times New Roman" w:hAnsi="Times New Roman" w:cs="Times New Roman"/>
          <w:u w:val="none"/>
        </w:rPr>
        <w:t>t đ</w:t>
      </w:r>
      <w:r>
        <w:rPr>
          <w:rFonts w:ascii="Times New Roman" w:hAnsi="Times New Roman" w:cs="Times New Roman"/>
          <w:u w:val="none"/>
        </w:rPr>
        <w:t>ỉ</w:t>
      </w:r>
      <w:r>
        <w:rPr>
          <w:rFonts w:ascii="Times New Roman" w:hAnsi="Times New Roman" w:cs="Times New Roman"/>
          <w:u w:val="none"/>
        </w:rPr>
        <w:t>nh xu</w:t>
      </w:r>
      <w:r>
        <w:rPr>
          <w:rFonts w:ascii="Times New Roman" w:hAnsi="Times New Roman" w:cs="Times New Roman"/>
          <w:u w:val="none"/>
        </w:rPr>
        <w:t>ấ</w:t>
      </w:r>
      <w:r>
        <w:rPr>
          <w:rFonts w:ascii="Times New Roman" w:hAnsi="Times New Roman" w:cs="Times New Roman"/>
          <w:u w:val="none"/>
        </w:rPr>
        <w:t>t phát t</w:t>
      </w:r>
      <w:r>
        <w:rPr>
          <w:rFonts w:ascii="Times New Roman" w:hAnsi="Times New Roman" w:cs="Times New Roman"/>
          <w:u w:val="none"/>
        </w:rPr>
        <w:t>ớ</w:t>
      </w:r>
      <w:r>
        <w:rPr>
          <w:rFonts w:ascii="Times New Roman" w:hAnsi="Times New Roman" w:cs="Times New Roman"/>
          <w:u w:val="none"/>
        </w:rPr>
        <w:t>i m</w:t>
      </w:r>
      <w:r>
        <w:rPr>
          <w:rFonts w:ascii="Times New Roman" w:hAnsi="Times New Roman" w:cs="Times New Roman"/>
          <w:u w:val="none"/>
        </w:rPr>
        <w:t>ộ</w:t>
      </w:r>
      <w:r>
        <w:rPr>
          <w:rFonts w:ascii="Times New Roman" w:hAnsi="Times New Roman" w:cs="Times New Roman"/>
          <w:u w:val="none"/>
        </w:rPr>
        <w:t>t đ</w:t>
      </w:r>
      <w:r>
        <w:rPr>
          <w:rFonts w:ascii="Times New Roman" w:hAnsi="Times New Roman" w:cs="Times New Roman"/>
          <w:u w:val="none"/>
        </w:rPr>
        <w:t>ỉ</w:t>
      </w:r>
      <w:r>
        <w:rPr>
          <w:rFonts w:ascii="Times New Roman" w:hAnsi="Times New Roman" w:cs="Times New Roman"/>
          <w:u w:val="none"/>
        </w:rPr>
        <w:t>nh đích sao cho t</w:t>
      </w:r>
      <w:r>
        <w:rPr>
          <w:rFonts w:ascii="Times New Roman" w:hAnsi="Times New Roman" w:cs="Times New Roman"/>
          <w:u w:val="none"/>
        </w:rPr>
        <w:t>ổ</w:t>
      </w:r>
      <w:r>
        <w:rPr>
          <w:rFonts w:ascii="Times New Roman" w:hAnsi="Times New Roman" w:cs="Times New Roman"/>
          <w:u w:val="none"/>
        </w:rPr>
        <w:t>ng tr</w:t>
      </w:r>
      <w:r>
        <w:rPr>
          <w:rFonts w:ascii="Times New Roman" w:hAnsi="Times New Roman" w:cs="Times New Roman"/>
          <w:u w:val="none"/>
        </w:rPr>
        <w:t>ọ</w:t>
      </w:r>
      <w:r>
        <w:rPr>
          <w:rFonts w:ascii="Times New Roman" w:hAnsi="Times New Roman" w:cs="Times New Roman"/>
          <w:u w:val="none"/>
        </w:rPr>
        <w:t>ng s</w:t>
      </w:r>
      <w:r>
        <w:rPr>
          <w:rFonts w:ascii="Times New Roman" w:hAnsi="Times New Roman" w:cs="Times New Roman"/>
          <w:u w:val="none"/>
        </w:rPr>
        <w:t>ố</w:t>
      </w:r>
      <w:r>
        <w:rPr>
          <w:rFonts w:ascii="Times New Roman" w:hAnsi="Times New Roman" w:cs="Times New Roman"/>
          <w:u w:val="none"/>
        </w:rPr>
        <w:t xml:space="preserve"> c</w:t>
      </w:r>
      <w:r>
        <w:rPr>
          <w:rFonts w:ascii="Times New Roman" w:hAnsi="Times New Roman" w:cs="Times New Roman"/>
          <w:u w:val="none"/>
        </w:rPr>
        <w:t>ủ</w:t>
      </w:r>
      <w:r>
        <w:rPr>
          <w:rFonts w:ascii="Times New Roman" w:hAnsi="Times New Roman" w:cs="Times New Roman"/>
          <w:u w:val="none"/>
        </w:rPr>
        <w:t>a các c</w:t>
      </w:r>
      <w:r>
        <w:rPr>
          <w:rFonts w:ascii="Times New Roman" w:hAnsi="Times New Roman" w:cs="Times New Roman"/>
          <w:u w:val="none"/>
        </w:rPr>
        <w:t>ạ</w:t>
      </w:r>
      <w:r>
        <w:rPr>
          <w:rFonts w:ascii="Times New Roman" w:hAnsi="Times New Roman" w:cs="Times New Roman"/>
          <w:u w:val="none"/>
        </w:rPr>
        <w:t>nh trên đư</w:t>
      </w:r>
      <w:r>
        <w:rPr>
          <w:rFonts w:ascii="Times New Roman" w:hAnsi="Times New Roman" w:cs="Times New Roman"/>
          <w:u w:val="none"/>
        </w:rPr>
        <w:t>ờ</w:t>
      </w:r>
      <w:r>
        <w:rPr>
          <w:rFonts w:ascii="Times New Roman" w:hAnsi="Times New Roman" w:cs="Times New Roman"/>
          <w:u w:val="none"/>
        </w:rPr>
        <w:t>n</w:t>
      </w:r>
      <w:r>
        <w:rPr>
          <w:rFonts w:ascii="Times New Roman" w:hAnsi="Times New Roman" w:cs="Times New Roman"/>
          <w:u w:val="none"/>
        </w:rPr>
        <w:t>g đi là nh</w:t>
      </w:r>
      <w:r>
        <w:rPr>
          <w:rFonts w:ascii="Times New Roman" w:hAnsi="Times New Roman" w:cs="Times New Roman"/>
          <w:u w:val="none"/>
        </w:rPr>
        <w:t>ỏ</w:t>
      </w:r>
      <w:r>
        <w:rPr>
          <w:rFonts w:ascii="Times New Roman" w:hAnsi="Times New Roman" w:cs="Times New Roman"/>
          <w:u w:val="none"/>
        </w:rPr>
        <w:t xml:space="preserve"> nh</w:t>
      </w:r>
      <w:r>
        <w:rPr>
          <w:rFonts w:ascii="Times New Roman" w:hAnsi="Times New Roman" w:cs="Times New Roman"/>
          <w:u w:val="none"/>
        </w:rPr>
        <w:t>ấ</w:t>
      </w:r>
      <w:r>
        <w:rPr>
          <w:rFonts w:ascii="Times New Roman" w:hAnsi="Times New Roman" w:cs="Times New Roman"/>
          <w:u w:val="none"/>
        </w:rPr>
        <w:t>t.</w:t>
      </w:r>
    </w:p>
    <w:p w14:paraId="45F797A5" w14:textId="77777777" w:rsidR="000C6644" w:rsidRDefault="00903E2F">
      <w:pPr>
        <w:ind w:firstLine="720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>Có nhi</w:t>
      </w:r>
      <w:r>
        <w:rPr>
          <w:rFonts w:ascii="Times New Roman" w:hAnsi="Times New Roman" w:cs="Times New Roman"/>
          <w:u w:val="none"/>
        </w:rPr>
        <w:t>ề</w:t>
      </w:r>
      <w:r>
        <w:rPr>
          <w:rFonts w:ascii="Times New Roman" w:hAnsi="Times New Roman" w:cs="Times New Roman"/>
          <w:u w:val="none"/>
        </w:rPr>
        <w:t>u thu</w:t>
      </w:r>
      <w:r>
        <w:rPr>
          <w:rFonts w:ascii="Times New Roman" w:hAnsi="Times New Roman" w:cs="Times New Roman"/>
          <w:u w:val="none"/>
        </w:rPr>
        <w:t>ậ</w:t>
      </w:r>
      <w:r>
        <w:rPr>
          <w:rFonts w:ascii="Times New Roman" w:hAnsi="Times New Roman" w:cs="Times New Roman"/>
          <w:u w:val="none"/>
        </w:rPr>
        <w:t>t toán tìm đư</w:t>
      </w:r>
      <w:r>
        <w:rPr>
          <w:rFonts w:ascii="Times New Roman" w:hAnsi="Times New Roman" w:cs="Times New Roman"/>
          <w:u w:val="none"/>
        </w:rPr>
        <w:t>ờ</w:t>
      </w:r>
      <w:r>
        <w:rPr>
          <w:rFonts w:ascii="Times New Roman" w:hAnsi="Times New Roman" w:cs="Times New Roman"/>
          <w:u w:val="none"/>
        </w:rPr>
        <w:t>ng đi ng</w:t>
      </w:r>
      <w:r>
        <w:rPr>
          <w:rFonts w:ascii="Times New Roman" w:hAnsi="Times New Roman" w:cs="Times New Roman"/>
          <w:u w:val="none"/>
        </w:rPr>
        <w:t>ắ</w:t>
      </w:r>
      <w:r>
        <w:rPr>
          <w:rFonts w:ascii="Times New Roman" w:hAnsi="Times New Roman" w:cs="Times New Roman"/>
          <w:u w:val="none"/>
        </w:rPr>
        <w:t>n nh</w:t>
      </w:r>
      <w:r>
        <w:rPr>
          <w:rFonts w:ascii="Times New Roman" w:hAnsi="Times New Roman" w:cs="Times New Roman"/>
          <w:u w:val="none"/>
        </w:rPr>
        <w:t>ấ</w:t>
      </w:r>
      <w:r>
        <w:rPr>
          <w:rFonts w:ascii="Times New Roman" w:hAnsi="Times New Roman" w:cs="Times New Roman"/>
          <w:u w:val="none"/>
        </w:rPr>
        <w:t>t như Dijkstra, Bellman-Ford, Floyd-Warshall, và A*. M</w:t>
      </w:r>
      <w:r>
        <w:rPr>
          <w:rFonts w:ascii="Times New Roman" w:hAnsi="Times New Roman" w:cs="Times New Roman"/>
          <w:u w:val="none"/>
        </w:rPr>
        <w:t>ỗ</w:t>
      </w:r>
      <w:r>
        <w:rPr>
          <w:rFonts w:ascii="Times New Roman" w:hAnsi="Times New Roman" w:cs="Times New Roman"/>
          <w:u w:val="none"/>
        </w:rPr>
        <w:t>i thu</w:t>
      </w:r>
      <w:r>
        <w:rPr>
          <w:rFonts w:ascii="Times New Roman" w:hAnsi="Times New Roman" w:cs="Times New Roman"/>
          <w:u w:val="none"/>
        </w:rPr>
        <w:t>ậ</w:t>
      </w:r>
      <w:r>
        <w:rPr>
          <w:rFonts w:ascii="Times New Roman" w:hAnsi="Times New Roman" w:cs="Times New Roman"/>
          <w:u w:val="none"/>
        </w:rPr>
        <w:t>t toán có ưu và như</w:t>
      </w:r>
      <w:r>
        <w:rPr>
          <w:rFonts w:ascii="Times New Roman" w:hAnsi="Times New Roman" w:cs="Times New Roman"/>
          <w:u w:val="none"/>
        </w:rPr>
        <w:t>ợ</w:t>
      </w:r>
      <w:r>
        <w:rPr>
          <w:rFonts w:ascii="Times New Roman" w:hAnsi="Times New Roman" w:cs="Times New Roman"/>
          <w:u w:val="none"/>
        </w:rPr>
        <w:t>c đi</w:t>
      </w:r>
      <w:r>
        <w:rPr>
          <w:rFonts w:ascii="Times New Roman" w:hAnsi="Times New Roman" w:cs="Times New Roman"/>
          <w:u w:val="none"/>
        </w:rPr>
        <w:t>ể</w:t>
      </w:r>
      <w:r>
        <w:rPr>
          <w:rFonts w:ascii="Times New Roman" w:hAnsi="Times New Roman" w:cs="Times New Roman"/>
          <w:u w:val="none"/>
        </w:rPr>
        <w:t>m riêng, và đư</w:t>
      </w:r>
      <w:r>
        <w:rPr>
          <w:rFonts w:ascii="Times New Roman" w:hAnsi="Times New Roman" w:cs="Times New Roman"/>
          <w:u w:val="none"/>
        </w:rPr>
        <w:t>ợ</w:t>
      </w:r>
      <w:r>
        <w:rPr>
          <w:rFonts w:ascii="Times New Roman" w:hAnsi="Times New Roman" w:cs="Times New Roman"/>
          <w:u w:val="none"/>
        </w:rPr>
        <w:t>c s</w:t>
      </w:r>
      <w:r>
        <w:rPr>
          <w:rFonts w:ascii="Times New Roman" w:hAnsi="Times New Roman" w:cs="Times New Roman"/>
          <w:u w:val="none"/>
        </w:rPr>
        <w:t>ử</w:t>
      </w:r>
      <w:r>
        <w:rPr>
          <w:rFonts w:ascii="Times New Roman" w:hAnsi="Times New Roman" w:cs="Times New Roman"/>
          <w:u w:val="none"/>
        </w:rPr>
        <w:t xml:space="preserve"> d</w:t>
      </w:r>
      <w:r>
        <w:rPr>
          <w:rFonts w:ascii="Times New Roman" w:hAnsi="Times New Roman" w:cs="Times New Roman"/>
          <w:u w:val="none"/>
        </w:rPr>
        <w:t>ụ</w:t>
      </w:r>
      <w:r>
        <w:rPr>
          <w:rFonts w:ascii="Times New Roman" w:hAnsi="Times New Roman" w:cs="Times New Roman"/>
          <w:u w:val="none"/>
        </w:rPr>
        <w:t>ng tùy vào b</w:t>
      </w:r>
      <w:r>
        <w:rPr>
          <w:rFonts w:ascii="Times New Roman" w:hAnsi="Times New Roman" w:cs="Times New Roman"/>
          <w:u w:val="none"/>
        </w:rPr>
        <w:t>ố</w:t>
      </w:r>
      <w:r>
        <w:rPr>
          <w:rFonts w:ascii="Times New Roman" w:hAnsi="Times New Roman" w:cs="Times New Roman"/>
          <w:u w:val="none"/>
        </w:rPr>
        <w:t>i c</w:t>
      </w:r>
      <w:r>
        <w:rPr>
          <w:rFonts w:ascii="Times New Roman" w:hAnsi="Times New Roman" w:cs="Times New Roman"/>
          <w:u w:val="none"/>
        </w:rPr>
        <w:t>ả</w:t>
      </w:r>
      <w:r>
        <w:rPr>
          <w:rFonts w:ascii="Times New Roman" w:hAnsi="Times New Roman" w:cs="Times New Roman"/>
          <w:u w:val="none"/>
        </w:rPr>
        <w:t>nh và yêu c</w:t>
      </w:r>
      <w:r>
        <w:rPr>
          <w:rFonts w:ascii="Times New Roman" w:hAnsi="Times New Roman" w:cs="Times New Roman"/>
          <w:u w:val="none"/>
        </w:rPr>
        <w:t>ầ</w:t>
      </w:r>
      <w:r>
        <w:rPr>
          <w:rFonts w:ascii="Times New Roman" w:hAnsi="Times New Roman" w:cs="Times New Roman"/>
          <w:u w:val="none"/>
        </w:rPr>
        <w:t>u c</w:t>
      </w:r>
      <w:r>
        <w:rPr>
          <w:rFonts w:ascii="Times New Roman" w:hAnsi="Times New Roman" w:cs="Times New Roman"/>
          <w:u w:val="none"/>
        </w:rPr>
        <w:t>ủ</w:t>
      </w:r>
      <w:r>
        <w:rPr>
          <w:rFonts w:ascii="Times New Roman" w:hAnsi="Times New Roman" w:cs="Times New Roman"/>
          <w:u w:val="none"/>
        </w:rPr>
        <w:t>a bài toán c</w:t>
      </w:r>
      <w:r>
        <w:rPr>
          <w:rFonts w:ascii="Times New Roman" w:hAnsi="Times New Roman" w:cs="Times New Roman"/>
          <w:u w:val="none"/>
        </w:rPr>
        <w:t>ụ</w:t>
      </w:r>
      <w:r>
        <w:rPr>
          <w:rFonts w:ascii="Times New Roman" w:hAnsi="Times New Roman" w:cs="Times New Roman"/>
          <w:u w:val="none"/>
        </w:rPr>
        <w:t xml:space="preserve"> th</w:t>
      </w:r>
      <w:r>
        <w:rPr>
          <w:rFonts w:ascii="Times New Roman" w:hAnsi="Times New Roman" w:cs="Times New Roman"/>
          <w:u w:val="none"/>
        </w:rPr>
        <w:t>ể</w:t>
      </w:r>
      <w:r>
        <w:rPr>
          <w:rFonts w:ascii="Times New Roman" w:hAnsi="Times New Roman" w:cs="Times New Roman"/>
          <w:u w:val="none"/>
        </w:rPr>
        <w:t>.</w:t>
      </w:r>
    </w:p>
    <w:p w14:paraId="46816AA9" w14:textId="77777777" w:rsidR="000C6644" w:rsidRDefault="00903E2F">
      <w:pPr>
        <w:ind w:firstLine="720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>Dư</w:t>
      </w:r>
      <w:r>
        <w:rPr>
          <w:rFonts w:ascii="Times New Roman" w:hAnsi="Times New Roman" w:cs="Times New Roman"/>
          <w:u w:val="none"/>
        </w:rPr>
        <w:t>ớ</w:t>
      </w:r>
      <w:r>
        <w:rPr>
          <w:rFonts w:ascii="Times New Roman" w:hAnsi="Times New Roman" w:cs="Times New Roman"/>
          <w:u w:val="none"/>
        </w:rPr>
        <w:t>i đây là mô t</w:t>
      </w:r>
      <w:r>
        <w:rPr>
          <w:rFonts w:ascii="Times New Roman" w:hAnsi="Times New Roman" w:cs="Times New Roman"/>
          <w:u w:val="none"/>
        </w:rPr>
        <w:t>ả</w:t>
      </w:r>
      <w:r>
        <w:rPr>
          <w:rFonts w:ascii="Times New Roman" w:hAnsi="Times New Roman" w:cs="Times New Roman"/>
          <w:u w:val="none"/>
        </w:rPr>
        <w:t xml:space="preserve"> chung c</w:t>
      </w:r>
      <w:r>
        <w:rPr>
          <w:rFonts w:ascii="Times New Roman" w:hAnsi="Times New Roman" w:cs="Times New Roman"/>
          <w:u w:val="none"/>
        </w:rPr>
        <w:t>ủ</w:t>
      </w:r>
      <w:r>
        <w:rPr>
          <w:rFonts w:ascii="Times New Roman" w:hAnsi="Times New Roman" w:cs="Times New Roman"/>
          <w:u w:val="none"/>
        </w:rPr>
        <w:t xml:space="preserve">a </w:t>
      </w:r>
      <w:r>
        <w:rPr>
          <w:rFonts w:ascii="Times New Roman" w:hAnsi="Times New Roman" w:cs="Times New Roman"/>
          <w:u w:val="none"/>
        </w:rPr>
        <w:t>thu</w:t>
      </w:r>
      <w:r>
        <w:rPr>
          <w:rFonts w:ascii="Times New Roman" w:hAnsi="Times New Roman" w:cs="Times New Roman"/>
          <w:u w:val="none"/>
        </w:rPr>
        <w:t>ậ</w:t>
      </w:r>
      <w:r>
        <w:rPr>
          <w:rFonts w:ascii="Times New Roman" w:hAnsi="Times New Roman" w:cs="Times New Roman"/>
          <w:u w:val="none"/>
        </w:rPr>
        <w:t>t toán Dijkstra đ</w:t>
      </w:r>
      <w:r>
        <w:rPr>
          <w:rFonts w:ascii="Times New Roman" w:hAnsi="Times New Roman" w:cs="Times New Roman"/>
          <w:u w:val="none"/>
        </w:rPr>
        <w:t>ể</w:t>
      </w:r>
      <w:r>
        <w:rPr>
          <w:rFonts w:ascii="Times New Roman" w:hAnsi="Times New Roman" w:cs="Times New Roman"/>
          <w:u w:val="none"/>
        </w:rPr>
        <w:t xml:space="preserve"> tìm đư</w:t>
      </w:r>
      <w:r>
        <w:rPr>
          <w:rFonts w:ascii="Times New Roman" w:hAnsi="Times New Roman" w:cs="Times New Roman"/>
          <w:u w:val="none"/>
        </w:rPr>
        <w:t>ờ</w:t>
      </w:r>
      <w:r>
        <w:rPr>
          <w:rFonts w:ascii="Times New Roman" w:hAnsi="Times New Roman" w:cs="Times New Roman"/>
          <w:u w:val="none"/>
        </w:rPr>
        <w:t>ng đi ng</w:t>
      </w:r>
      <w:r>
        <w:rPr>
          <w:rFonts w:ascii="Times New Roman" w:hAnsi="Times New Roman" w:cs="Times New Roman"/>
          <w:u w:val="none"/>
        </w:rPr>
        <w:t>ắ</w:t>
      </w:r>
      <w:r>
        <w:rPr>
          <w:rFonts w:ascii="Times New Roman" w:hAnsi="Times New Roman" w:cs="Times New Roman"/>
          <w:u w:val="none"/>
        </w:rPr>
        <w:t>n nh</w:t>
      </w:r>
      <w:r>
        <w:rPr>
          <w:rFonts w:ascii="Times New Roman" w:hAnsi="Times New Roman" w:cs="Times New Roman"/>
          <w:u w:val="none"/>
        </w:rPr>
        <w:t>ấ</w:t>
      </w:r>
      <w:r>
        <w:rPr>
          <w:rFonts w:ascii="Times New Roman" w:hAnsi="Times New Roman" w:cs="Times New Roman"/>
          <w:u w:val="none"/>
        </w:rPr>
        <w:t>t gi</w:t>
      </w:r>
      <w:r>
        <w:rPr>
          <w:rFonts w:ascii="Times New Roman" w:hAnsi="Times New Roman" w:cs="Times New Roman"/>
          <w:u w:val="none"/>
        </w:rPr>
        <w:t>ữ</w:t>
      </w:r>
      <w:r>
        <w:rPr>
          <w:rFonts w:ascii="Times New Roman" w:hAnsi="Times New Roman" w:cs="Times New Roman"/>
          <w:u w:val="none"/>
        </w:rPr>
        <w:t>a hai đi</w:t>
      </w:r>
      <w:r>
        <w:rPr>
          <w:rFonts w:ascii="Times New Roman" w:hAnsi="Times New Roman" w:cs="Times New Roman"/>
          <w:u w:val="none"/>
        </w:rPr>
        <w:t>ể</w:t>
      </w:r>
      <w:r>
        <w:rPr>
          <w:rFonts w:ascii="Times New Roman" w:hAnsi="Times New Roman" w:cs="Times New Roman"/>
          <w:u w:val="none"/>
        </w:rPr>
        <w:t>m trên đ</w:t>
      </w:r>
      <w:r>
        <w:rPr>
          <w:rFonts w:ascii="Times New Roman" w:hAnsi="Times New Roman" w:cs="Times New Roman"/>
          <w:u w:val="none"/>
        </w:rPr>
        <w:t>ồ</w:t>
      </w:r>
      <w:r>
        <w:rPr>
          <w:rFonts w:ascii="Times New Roman" w:hAnsi="Times New Roman" w:cs="Times New Roman"/>
          <w:u w:val="none"/>
        </w:rPr>
        <w:t xml:space="preserve"> th</w:t>
      </w:r>
      <w:r>
        <w:rPr>
          <w:rFonts w:ascii="Times New Roman" w:hAnsi="Times New Roman" w:cs="Times New Roman"/>
          <w:u w:val="none"/>
        </w:rPr>
        <w:t>ị</w:t>
      </w:r>
      <w:r>
        <w:rPr>
          <w:rFonts w:ascii="Times New Roman" w:hAnsi="Times New Roman" w:cs="Times New Roman"/>
          <w:u w:val="none"/>
        </w:rPr>
        <w:t xml:space="preserve"> vô hư</w:t>
      </w:r>
      <w:r>
        <w:rPr>
          <w:rFonts w:ascii="Times New Roman" w:hAnsi="Times New Roman" w:cs="Times New Roman"/>
          <w:u w:val="none"/>
        </w:rPr>
        <w:t>ớ</w:t>
      </w:r>
      <w:r>
        <w:rPr>
          <w:rFonts w:ascii="Times New Roman" w:hAnsi="Times New Roman" w:cs="Times New Roman"/>
          <w:u w:val="none"/>
        </w:rPr>
        <w:t>ng.</w:t>
      </w:r>
    </w:p>
    <w:p w14:paraId="6DE5A770" w14:textId="77777777" w:rsidR="000C6644" w:rsidRDefault="00903E2F">
      <w:pPr>
        <w:ind w:left="720" w:firstLine="720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>- Kh</w:t>
      </w:r>
      <w:r>
        <w:rPr>
          <w:rFonts w:ascii="Times New Roman" w:hAnsi="Times New Roman" w:cs="Times New Roman"/>
          <w:u w:val="none"/>
        </w:rPr>
        <w:t>ở</w:t>
      </w:r>
      <w:r>
        <w:rPr>
          <w:rFonts w:ascii="Times New Roman" w:hAnsi="Times New Roman" w:cs="Times New Roman"/>
          <w:u w:val="none"/>
        </w:rPr>
        <w:t>i t</w:t>
      </w:r>
      <w:r>
        <w:rPr>
          <w:rFonts w:ascii="Times New Roman" w:hAnsi="Times New Roman" w:cs="Times New Roman"/>
          <w:u w:val="none"/>
        </w:rPr>
        <w:t>ạ</w:t>
      </w:r>
      <w:r>
        <w:rPr>
          <w:rFonts w:ascii="Times New Roman" w:hAnsi="Times New Roman" w:cs="Times New Roman"/>
          <w:u w:val="none"/>
        </w:rPr>
        <w:t>o m</w:t>
      </w:r>
      <w:r>
        <w:rPr>
          <w:rFonts w:ascii="Times New Roman" w:hAnsi="Times New Roman" w:cs="Times New Roman"/>
          <w:u w:val="none"/>
        </w:rPr>
        <w:t>ộ</w:t>
      </w:r>
      <w:r>
        <w:rPr>
          <w:rFonts w:ascii="Times New Roman" w:hAnsi="Times New Roman" w:cs="Times New Roman"/>
          <w:u w:val="none"/>
        </w:rPr>
        <w:t>t m</w:t>
      </w:r>
      <w:r>
        <w:rPr>
          <w:rFonts w:ascii="Times New Roman" w:hAnsi="Times New Roman" w:cs="Times New Roman"/>
          <w:u w:val="none"/>
        </w:rPr>
        <w:t>ả</w:t>
      </w:r>
      <w:r>
        <w:rPr>
          <w:rFonts w:ascii="Times New Roman" w:hAnsi="Times New Roman" w:cs="Times New Roman"/>
          <w:u w:val="none"/>
        </w:rPr>
        <w:t>ng dist[] có kích thư</w:t>
      </w:r>
      <w:r>
        <w:rPr>
          <w:rFonts w:ascii="Times New Roman" w:hAnsi="Times New Roman" w:cs="Times New Roman"/>
          <w:u w:val="none"/>
        </w:rPr>
        <w:t>ớ</w:t>
      </w:r>
      <w:r>
        <w:rPr>
          <w:rFonts w:ascii="Times New Roman" w:hAnsi="Times New Roman" w:cs="Times New Roman"/>
          <w:u w:val="none"/>
        </w:rPr>
        <w:t>c b</w:t>
      </w:r>
      <w:r>
        <w:rPr>
          <w:rFonts w:ascii="Times New Roman" w:hAnsi="Times New Roman" w:cs="Times New Roman"/>
          <w:u w:val="none"/>
        </w:rPr>
        <w:t>ằ</w:t>
      </w:r>
      <w:r>
        <w:rPr>
          <w:rFonts w:ascii="Times New Roman" w:hAnsi="Times New Roman" w:cs="Times New Roman"/>
          <w:u w:val="none"/>
        </w:rPr>
        <w:t>ng s</w:t>
      </w:r>
      <w:r>
        <w:rPr>
          <w:rFonts w:ascii="Times New Roman" w:hAnsi="Times New Roman" w:cs="Times New Roman"/>
          <w:u w:val="none"/>
        </w:rPr>
        <w:t>ố</w:t>
      </w:r>
      <w:r>
        <w:rPr>
          <w:rFonts w:ascii="Times New Roman" w:hAnsi="Times New Roman" w:cs="Times New Roman"/>
          <w:u w:val="none"/>
        </w:rPr>
        <w:t xml:space="preserve"> đ</w:t>
      </w:r>
      <w:r>
        <w:rPr>
          <w:rFonts w:ascii="Times New Roman" w:hAnsi="Times New Roman" w:cs="Times New Roman"/>
          <w:u w:val="none"/>
        </w:rPr>
        <w:t>ỉ</w:t>
      </w:r>
      <w:r>
        <w:rPr>
          <w:rFonts w:ascii="Times New Roman" w:hAnsi="Times New Roman" w:cs="Times New Roman"/>
          <w:u w:val="none"/>
        </w:rPr>
        <w:t>nh c</w:t>
      </w:r>
      <w:r>
        <w:rPr>
          <w:rFonts w:ascii="Times New Roman" w:hAnsi="Times New Roman" w:cs="Times New Roman"/>
          <w:u w:val="none"/>
        </w:rPr>
        <w:t>ủ</w:t>
      </w:r>
      <w:r>
        <w:rPr>
          <w:rFonts w:ascii="Times New Roman" w:hAnsi="Times New Roman" w:cs="Times New Roman"/>
          <w:u w:val="none"/>
        </w:rPr>
        <w:t>a đ</w:t>
      </w:r>
      <w:r>
        <w:rPr>
          <w:rFonts w:ascii="Times New Roman" w:hAnsi="Times New Roman" w:cs="Times New Roman"/>
          <w:u w:val="none"/>
        </w:rPr>
        <w:t>ồ</w:t>
      </w:r>
      <w:r>
        <w:rPr>
          <w:rFonts w:ascii="Times New Roman" w:hAnsi="Times New Roman" w:cs="Times New Roman"/>
          <w:u w:val="none"/>
        </w:rPr>
        <w:t xml:space="preserve"> th</w:t>
      </w:r>
      <w:r>
        <w:rPr>
          <w:rFonts w:ascii="Times New Roman" w:hAnsi="Times New Roman" w:cs="Times New Roman"/>
          <w:u w:val="none"/>
        </w:rPr>
        <w:t>ị</w:t>
      </w:r>
      <w:r>
        <w:rPr>
          <w:rFonts w:ascii="Times New Roman" w:hAnsi="Times New Roman" w:cs="Times New Roman"/>
          <w:u w:val="none"/>
        </w:rPr>
        <w:t>, ban đ</w:t>
      </w:r>
      <w:r>
        <w:rPr>
          <w:rFonts w:ascii="Times New Roman" w:hAnsi="Times New Roman" w:cs="Times New Roman"/>
          <w:u w:val="none"/>
        </w:rPr>
        <w:t>ầ</w:t>
      </w:r>
      <w:r>
        <w:rPr>
          <w:rFonts w:ascii="Times New Roman" w:hAnsi="Times New Roman" w:cs="Times New Roman"/>
          <w:u w:val="none"/>
        </w:rPr>
        <w:t>u giá tr</w:t>
      </w:r>
      <w:r>
        <w:rPr>
          <w:rFonts w:ascii="Times New Roman" w:hAnsi="Times New Roman" w:cs="Times New Roman"/>
          <w:u w:val="none"/>
        </w:rPr>
        <w:t>ị</w:t>
      </w:r>
      <w:r>
        <w:rPr>
          <w:rFonts w:ascii="Times New Roman" w:hAnsi="Times New Roman" w:cs="Times New Roman"/>
          <w:u w:val="none"/>
        </w:rPr>
        <w:t xml:space="preserve"> c</w:t>
      </w:r>
      <w:r>
        <w:rPr>
          <w:rFonts w:ascii="Times New Roman" w:hAnsi="Times New Roman" w:cs="Times New Roman"/>
          <w:u w:val="none"/>
        </w:rPr>
        <w:t>ủ</w:t>
      </w:r>
      <w:r>
        <w:rPr>
          <w:rFonts w:ascii="Times New Roman" w:hAnsi="Times New Roman" w:cs="Times New Roman"/>
          <w:u w:val="none"/>
        </w:rPr>
        <w:t>a m</w:t>
      </w:r>
      <w:r>
        <w:rPr>
          <w:rFonts w:ascii="Times New Roman" w:hAnsi="Times New Roman" w:cs="Times New Roman"/>
          <w:u w:val="none"/>
        </w:rPr>
        <w:t>ỗ</w:t>
      </w:r>
      <w:r>
        <w:rPr>
          <w:rFonts w:ascii="Times New Roman" w:hAnsi="Times New Roman" w:cs="Times New Roman"/>
          <w:u w:val="none"/>
        </w:rPr>
        <w:t>i ph</w:t>
      </w:r>
      <w:r>
        <w:rPr>
          <w:rFonts w:ascii="Times New Roman" w:hAnsi="Times New Roman" w:cs="Times New Roman"/>
          <w:u w:val="none"/>
        </w:rPr>
        <w:t>ầ</w:t>
      </w:r>
      <w:r>
        <w:rPr>
          <w:rFonts w:ascii="Times New Roman" w:hAnsi="Times New Roman" w:cs="Times New Roman"/>
          <w:u w:val="none"/>
        </w:rPr>
        <w:t>n t</w:t>
      </w:r>
      <w:r>
        <w:rPr>
          <w:rFonts w:ascii="Times New Roman" w:hAnsi="Times New Roman" w:cs="Times New Roman"/>
          <w:u w:val="none"/>
        </w:rPr>
        <w:t>ử</w:t>
      </w:r>
      <w:r>
        <w:rPr>
          <w:rFonts w:ascii="Times New Roman" w:hAnsi="Times New Roman" w:cs="Times New Roman"/>
          <w:u w:val="none"/>
        </w:rPr>
        <w:t xml:space="preserve"> trong m</w:t>
      </w:r>
      <w:r>
        <w:rPr>
          <w:rFonts w:ascii="Times New Roman" w:hAnsi="Times New Roman" w:cs="Times New Roman"/>
          <w:u w:val="none"/>
        </w:rPr>
        <w:t>ả</w:t>
      </w:r>
      <w:r>
        <w:rPr>
          <w:rFonts w:ascii="Times New Roman" w:hAnsi="Times New Roman" w:cs="Times New Roman"/>
          <w:u w:val="none"/>
        </w:rPr>
        <w:t>ng b</w:t>
      </w:r>
      <w:r>
        <w:rPr>
          <w:rFonts w:ascii="Times New Roman" w:hAnsi="Times New Roman" w:cs="Times New Roman"/>
          <w:u w:val="none"/>
        </w:rPr>
        <w:t>ằ</w:t>
      </w:r>
      <w:r>
        <w:rPr>
          <w:rFonts w:ascii="Times New Roman" w:hAnsi="Times New Roman" w:cs="Times New Roman"/>
          <w:u w:val="none"/>
        </w:rPr>
        <w:t>ng vô c</w:t>
      </w:r>
      <w:r>
        <w:rPr>
          <w:rFonts w:ascii="Times New Roman" w:hAnsi="Times New Roman" w:cs="Times New Roman"/>
          <w:u w:val="none"/>
        </w:rPr>
        <w:t>ự</w:t>
      </w:r>
      <w:r>
        <w:rPr>
          <w:rFonts w:ascii="Times New Roman" w:hAnsi="Times New Roman" w:cs="Times New Roman"/>
          <w:u w:val="none"/>
        </w:rPr>
        <w:t>c và dist[start] = 0 (v</w:t>
      </w:r>
      <w:r>
        <w:rPr>
          <w:rFonts w:ascii="Times New Roman" w:hAnsi="Times New Roman" w:cs="Times New Roman"/>
          <w:u w:val="none"/>
        </w:rPr>
        <w:t>ớ</w:t>
      </w:r>
      <w:r>
        <w:rPr>
          <w:rFonts w:ascii="Times New Roman" w:hAnsi="Times New Roman" w:cs="Times New Roman"/>
          <w:u w:val="none"/>
        </w:rPr>
        <w:t>i start là đ</w:t>
      </w:r>
      <w:r>
        <w:rPr>
          <w:rFonts w:ascii="Times New Roman" w:hAnsi="Times New Roman" w:cs="Times New Roman"/>
          <w:u w:val="none"/>
        </w:rPr>
        <w:t>ỉ</w:t>
      </w:r>
      <w:r>
        <w:rPr>
          <w:rFonts w:ascii="Times New Roman" w:hAnsi="Times New Roman" w:cs="Times New Roman"/>
          <w:u w:val="none"/>
        </w:rPr>
        <w:t>nh xu</w:t>
      </w:r>
      <w:r>
        <w:rPr>
          <w:rFonts w:ascii="Times New Roman" w:hAnsi="Times New Roman" w:cs="Times New Roman"/>
          <w:u w:val="none"/>
        </w:rPr>
        <w:t>ấ</w:t>
      </w:r>
      <w:r>
        <w:rPr>
          <w:rFonts w:ascii="Times New Roman" w:hAnsi="Times New Roman" w:cs="Times New Roman"/>
          <w:u w:val="none"/>
        </w:rPr>
        <w:t>t phát).</w:t>
      </w:r>
    </w:p>
    <w:p w14:paraId="1E556FEC" w14:textId="77777777" w:rsidR="000C6644" w:rsidRDefault="00903E2F">
      <w:pPr>
        <w:ind w:left="720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>- K</w:t>
      </w:r>
      <w:r>
        <w:rPr>
          <w:rFonts w:ascii="Times New Roman" w:hAnsi="Times New Roman" w:cs="Times New Roman"/>
          <w:u w:val="none"/>
        </w:rPr>
        <w:t>h</w:t>
      </w:r>
      <w:r>
        <w:rPr>
          <w:rFonts w:ascii="Times New Roman" w:hAnsi="Times New Roman" w:cs="Times New Roman"/>
          <w:u w:val="none"/>
        </w:rPr>
        <w:t>ở</w:t>
      </w:r>
      <w:r>
        <w:rPr>
          <w:rFonts w:ascii="Times New Roman" w:hAnsi="Times New Roman" w:cs="Times New Roman"/>
          <w:u w:val="none"/>
        </w:rPr>
        <w:t>i t</w:t>
      </w:r>
      <w:r>
        <w:rPr>
          <w:rFonts w:ascii="Times New Roman" w:hAnsi="Times New Roman" w:cs="Times New Roman"/>
          <w:u w:val="none"/>
        </w:rPr>
        <w:t>ạ</w:t>
      </w:r>
      <w:r>
        <w:rPr>
          <w:rFonts w:ascii="Times New Roman" w:hAnsi="Times New Roman" w:cs="Times New Roman"/>
          <w:u w:val="none"/>
        </w:rPr>
        <w:t>o m</w:t>
      </w:r>
      <w:r>
        <w:rPr>
          <w:rFonts w:ascii="Times New Roman" w:hAnsi="Times New Roman" w:cs="Times New Roman"/>
          <w:u w:val="none"/>
        </w:rPr>
        <w:t>ộ</w:t>
      </w:r>
      <w:r>
        <w:rPr>
          <w:rFonts w:ascii="Times New Roman" w:hAnsi="Times New Roman" w:cs="Times New Roman"/>
          <w:u w:val="none"/>
        </w:rPr>
        <w:t>t hàng đ</w:t>
      </w:r>
      <w:r>
        <w:rPr>
          <w:rFonts w:ascii="Times New Roman" w:hAnsi="Times New Roman" w:cs="Times New Roman"/>
          <w:u w:val="none"/>
        </w:rPr>
        <w:t>ợ</w:t>
      </w:r>
      <w:r>
        <w:rPr>
          <w:rFonts w:ascii="Times New Roman" w:hAnsi="Times New Roman" w:cs="Times New Roman"/>
          <w:u w:val="none"/>
        </w:rPr>
        <w:t>i ưu tiên (priority queue) pq đ</w:t>
      </w:r>
      <w:r>
        <w:rPr>
          <w:rFonts w:ascii="Times New Roman" w:hAnsi="Times New Roman" w:cs="Times New Roman"/>
          <w:u w:val="none"/>
        </w:rPr>
        <w:t>ể</w:t>
      </w:r>
      <w:r>
        <w:rPr>
          <w:rFonts w:ascii="Times New Roman" w:hAnsi="Times New Roman" w:cs="Times New Roman"/>
          <w:u w:val="none"/>
        </w:rPr>
        <w:t xml:space="preserve"> lưu tr</w:t>
      </w:r>
      <w:r>
        <w:rPr>
          <w:rFonts w:ascii="Times New Roman" w:hAnsi="Times New Roman" w:cs="Times New Roman"/>
          <w:u w:val="none"/>
        </w:rPr>
        <w:t>ữ</w:t>
      </w:r>
      <w:r>
        <w:rPr>
          <w:rFonts w:ascii="Times New Roman" w:hAnsi="Times New Roman" w:cs="Times New Roman"/>
          <w:u w:val="none"/>
        </w:rPr>
        <w:t xml:space="preserve"> các đ</w:t>
      </w:r>
      <w:r>
        <w:rPr>
          <w:rFonts w:ascii="Times New Roman" w:hAnsi="Times New Roman" w:cs="Times New Roman"/>
          <w:u w:val="none"/>
        </w:rPr>
        <w:t>ỉ</w:t>
      </w:r>
      <w:r>
        <w:rPr>
          <w:rFonts w:ascii="Times New Roman" w:hAnsi="Times New Roman" w:cs="Times New Roman"/>
          <w:u w:val="none"/>
        </w:rPr>
        <w:t>nh và kho</w:t>
      </w:r>
      <w:r>
        <w:rPr>
          <w:rFonts w:ascii="Times New Roman" w:hAnsi="Times New Roman" w:cs="Times New Roman"/>
          <w:u w:val="none"/>
        </w:rPr>
        <w:t>ả</w:t>
      </w:r>
      <w:r>
        <w:rPr>
          <w:rFonts w:ascii="Times New Roman" w:hAnsi="Times New Roman" w:cs="Times New Roman"/>
          <w:u w:val="none"/>
        </w:rPr>
        <w:t xml:space="preserve">ng cách tương </w:t>
      </w:r>
      <w:r>
        <w:rPr>
          <w:rFonts w:ascii="Times New Roman" w:hAnsi="Times New Roman" w:cs="Times New Roman"/>
          <w:u w:val="none"/>
        </w:rPr>
        <w:t>ứ</w:t>
      </w:r>
      <w:r>
        <w:rPr>
          <w:rFonts w:ascii="Times New Roman" w:hAnsi="Times New Roman" w:cs="Times New Roman"/>
          <w:u w:val="none"/>
        </w:rPr>
        <w:t>ng c</w:t>
      </w:r>
      <w:r>
        <w:rPr>
          <w:rFonts w:ascii="Times New Roman" w:hAnsi="Times New Roman" w:cs="Times New Roman"/>
          <w:u w:val="none"/>
        </w:rPr>
        <w:t>ủ</w:t>
      </w:r>
      <w:r>
        <w:rPr>
          <w:rFonts w:ascii="Times New Roman" w:hAnsi="Times New Roman" w:cs="Times New Roman"/>
          <w:u w:val="none"/>
        </w:rPr>
        <w:t>a chúng đ</w:t>
      </w:r>
      <w:r>
        <w:rPr>
          <w:rFonts w:ascii="Times New Roman" w:hAnsi="Times New Roman" w:cs="Times New Roman"/>
          <w:u w:val="none"/>
        </w:rPr>
        <w:t>ế</w:t>
      </w:r>
      <w:r>
        <w:rPr>
          <w:rFonts w:ascii="Times New Roman" w:hAnsi="Times New Roman" w:cs="Times New Roman"/>
          <w:u w:val="none"/>
        </w:rPr>
        <w:t>n đ</w:t>
      </w:r>
      <w:r>
        <w:rPr>
          <w:rFonts w:ascii="Times New Roman" w:hAnsi="Times New Roman" w:cs="Times New Roman"/>
          <w:u w:val="none"/>
        </w:rPr>
        <w:t>ỉ</w:t>
      </w:r>
      <w:r>
        <w:rPr>
          <w:rFonts w:ascii="Times New Roman" w:hAnsi="Times New Roman" w:cs="Times New Roman"/>
          <w:u w:val="none"/>
        </w:rPr>
        <w:t>nh xu</w:t>
      </w:r>
      <w:r>
        <w:rPr>
          <w:rFonts w:ascii="Times New Roman" w:hAnsi="Times New Roman" w:cs="Times New Roman"/>
          <w:u w:val="none"/>
        </w:rPr>
        <w:t>ấ</w:t>
      </w:r>
      <w:r>
        <w:rPr>
          <w:rFonts w:ascii="Times New Roman" w:hAnsi="Times New Roman" w:cs="Times New Roman"/>
          <w:u w:val="none"/>
        </w:rPr>
        <w:t>t phát.</w:t>
      </w:r>
    </w:p>
    <w:p w14:paraId="4EB36A81" w14:textId="77777777" w:rsidR="000C6644" w:rsidRDefault="00903E2F">
      <w:pPr>
        <w:ind w:firstLine="720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>- Thêm đ</w:t>
      </w:r>
      <w:r>
        <w:rPr>
          <w:rFonts w:ascii="Times New Roman" w:hAnsi="Times New Roman" w:cs="Times New Roman"/>
          <w:u w:val="none"/>
        </w:rPr>
        <w:t>ỉ</w:t>
      </w:r>
      <w:r>
        <w:rPr>
          <w:rFonts w:ascii="Times New Roman" w:hAnsi="Times New Roman" w:cs="Times New Roman"/>
          <w:u w:val="none"/>
        </w:rPr>
        <w:t>nh xu</w:t>
      </w:r>
      <w:r>
        <w:rPr>
          <w:rFonts w:ascii="Times New Roman" w:hAnsi="Times New Roman" w:cs="Times New Roman"/>
          <w:u w:val="none"/>
        </w:rPr>
        <w:t>ấ</w:t>
      </w:r>
      <w:r>
        <w:rPr>
          <w:rFonts w:ascii="Times New Roman" w:hAnsi="Times New Roman" w:cs="Times New Roman"/>
          <w:u w:val="none"/>
        </w:rPr>
        <w:t>t phát vào pq.</w:t>
      </w:r>
    </w:p>
    <w:p w14:paraId="5409B26D" w14:textId="77777777" w:rsidR="000C6644" w:rsidRDefault="00903E2F">
      <w:pPr>
        <w:ind w:firstLine="720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>- V</w:t>
      </w:r>
      <w:r>
        <w:rPr>
          <w:rFonts w:ascii="Times New Roman" w:hAnsi="Times New Roman" w:cs="Times New Roman"/>
          <w:u w:val="none"/>
        </w:rPr>
        <w:t>ớ</w:t>
      </w:r>
      <w:r>
        <w:rPr>
          <w:rFonts w:ascii="Times New Roman" w:hAnsi="Times New Roman" w:cs="Times New Roman"/>
          <w:u w:val="none"/>
        </w:rPr>
        <w:t>i m</w:t>
      </w:r>
      <w:r>
        <w:rPr>
          <w:rFonts w:ascii="Times New Roman" w:hAnsi="Times New Roman" w:cs="Times New Roman"/>
          <w:u w:val="none"/>
        </w:rPr>
        <w:t>ỗ</w:t>
      </w:r>
      <w:r>
        <w:rPr>
          <w:rFonts w:ascii="Times New Roman" w:hAnsi="Times New Roman" w:cs="Times New Roman"/>
          <w:u w:val="none"/>
        </w:rPr>
        <w:t>i đ</w:t>
      </w:r>
      <w:r>
        <w:rPr>
          <w:rFonts w:ascii="Times New Roman" w:hAnsi="Times New Roman" w:cs="Times New Roman"/>
          <w:u w:val="none"/>
        </w:rPr>
        <w:t>ỉ</w:t>
      </w:r>
      <w:r>
        <w:rPr>
          <w:rFonts w:ascii="Times New Roman" w:hAnsi="Times New Roman" w:cs="Times New Roman"/>
          <w:u w:val="none"/>
        </w:rPr>
        <w:t>nh trong pq:</w:t>
      </w:r>
    </w:p>
    <w:p w14:paraId="130ED817" w14:textId="77777777" w:rsidR="000C6644" w:rsidRDefault="00903E2F">
      <w:pPr>
        <w:ind w:left="1440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>+ L</w:t>
      </w:r>
      <w:r>
        <w:rPr>
          <w:rFonts w:ascii="Times New Roman" w:hAnsi="Times New Roman" w:cs="Times New Roman"/>
          <w:u w:val="none"/>
        </w:rPr>
        <w:t>ấ</w:t>
      </w:r>
      <w:r>
        <w:rPr>
          <w:rFonts w:ascii="Times New Roman" w:hAnsi="Times New Roman" w:cs="Times New Roman"/>
          <w:u w:val="none"/>
        </w:rPr>
        <w:t>y ra đ</w:t>
      </w:r>
      <w:r>
        <w:rPr>
          <w:rFonts w:ascii="Times New Roman" w:hAnsi="Times New Roman" w:cs="Times New Roman"/>
          <w:u w:val="none"/>
        </w:rPr>
        <w:t>ỉ</w:t>
      </w:r>
      <w:r>
        <w:rPr>
          <w:rFonts w:ascii="Times New Roman" w:hAnsi="Times New Roman" w:cs="Times New Roman"/>
          <w:u w:val="none"/>
        </w:rPr>
        <w:t>nh u có kho</w:t>
      </w:r>
      <w:r>
        <w:rPr>
          <w:rFonts w:ascii="Times New Roman" w:hAnsi="Times New Roman" w:cs="Times New Roman"/>
          <w:u w:val="none"/>
        </w:rPr>
        <w:t>ả</w:t>
      </w:r>
      <w:r>
        <w:rPr>
          <w:rFonts w:ascii="Times New Roman" w:hAnsi="Times New Roman" w:cs="Times New Roman"/>
          <w:u w:val="none"/>
        </w:rPr>
        <w:t>ng cách nh</w:t>
      </w:r>
      <w:r>
        <w:rPr>
          <w:rFonts w:ascii="Times New Roman" w:hAnsi="Times New Roman" w:cs="Times New Roman"/>
          <w:u w:val="none"/>
        </w:rPr>
        <w:t>ỏ</w:t>
      </w:r>
      <w:r>
        <w:rPr>
          <w:rFonts w:ascii="Times New Roman" w:hAnsi="Times New Roman" w:cs="Times New Roman"/>
          <w:u w:val="none"/>
        </w:rPr>
        <w:t xml:space="preserve"> nh</w:t>
      </w:r>
      <w:r>
        <w:rPr>
          <w:rFonts w:ascii="Times New Roman" w:hAnsi="Times New Roman" w:cs="Times New Roman"/>
          <w:u w:val="none"/>
        </w:rPr>
        <w:t>ấ</w:t>
      </w:r>
      <w:r>
        <w:rPr>
          <w:rFonts w:ascii="Times New Roman" w:hAnsi="Times New Roman" w:cs="Times New Roman"/>
          <w:u w:val="none"/>
        </w:rPr>
        <w:t>t t</w:t>
      </w:r>
      <w:r>
        <w:rPr>
          <w:rFonts w:ascii="Times New Roman" w:hAnsi="Times New Roman" w:cs="Times New Roman"/>
          <w:u w:val="none"/>
        </w:rPr>
        <w:t>ớ</w:t>
      </w:r>
      <w:r>
        <w:rPr>
          <w:rFonts w:ascii="Times New Roman" w:hAnsi="Times New Roman" w:cs="Times New Roman"/>
          <w:u w:val="none"/>
        </w:rPr>
        <w:t>i đ</w:t>
      </w:r>
      <w:r>
        <w:rPr>
          <w:rFonts w:ascii="Times New Roman" w:hAnsi="Times New Roman" w:cs="Times New Roman"/>
          <w:u w:val="none"/>
        </w:rPr>
        <w:t>ỉ</w:t>
      </w:r>
      <w:r>
        <w:rPr>
          <w:rFonts w:ascii="Times New Roman" w:hAnsi="Times New Roman" w:cs="Times New Roman"/>
          <w:u w:val="none"/>
        </w:rPr>
        <w:t>nh xu</w:t>
      </w:r>
      <w:r>
        <w:rPr>
          <w:rFonts w:ascii="Times New Roman" w:hAnsi="Times New Roman" w:cs="Times New Roman"/>
          <w:u w:val="none"/>
        </w:rPr>
        <w:t>ấ</w:t>
      </w:r>
      <w:r>
        <w:rPr>
          <w:rFonts w:ascii="Times New Roman" w:hAnsi="Times New Roman" w:cs="Times New Roman"/>
          <w:u w:val="none"/>
        </w:rPr>
        <w:t>t phát (đ</w:t>
      </w:r>
      <w:r>
        <w:rPr>
          <w:rFonts w:ascii="Times New Roman" w:hAnsi="Times New Roman" w:cs="Times New Roman"/>
          <w:u w:val="none"/>
        </w:rPr>
        <w:t>ỉ</w:t>
      </w:r>
      <w:r>
        <w:rPr>
          <w:rFonts w:ascii="Times New Roman" w:hAnsi="Times New Roman" w:cs="Times New Roman"/>
          <w:u w:val="none"/>
        </w:rPr>
        <w:t>nh đ</w:t>
      </w:r>
      <w:r>
        <w:rPr>
          <w:rFonts w:ascii="Times New Roman" w:hAnsi="Times New Roman" w:cs="Times New Roman"/>
          <w:u w:val="none"/>
        </w:rPr>
        <w:t>ầ</w:t>
      </w:r>
      <w:r>
        <w:rPr>
          <w:rFonts w:ascii="Times New Roman" w:hAnsi="Times New Roman" w:cs="Times New Roman"/>
          <w:u w:val="none"/>
        </w:rPr>
        <w:t>u tiên tro</w:t>
      </w:r>
      <w:r>
        <w:rPr>
          <w:rFonts w:ascii="Times New Roman" w:hAnsi="Times New Roman" w:cs="Times New Roman"/>
          <w:u w:val="none"/>
        </w:rPr>
        <w:t>ng pq).</w:t>
      </w:r>
    </w:p>
    <w:p w14:paraId="3B84B1B0" w14:textId="77777777" w:rsidR="000C6644" w:rsidRDefault="00903E2F">
      <w:pPr>
        <w:ind w:left="720" w:firstLine="720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>+ N</w:t>
      </w:r>
      <w:r>
        <w:rPr>
          <w:rFonts w:ascii="Times New Roman" w:hAnsi="Times New Roman" w:cs="Times New Roman"/>
          <w:u w:val="none"/>
        </w:rPr>
        <w:t>ế</w:t>
      </w:r>
      <w:r>
        <w:rPr>
          <w:rFonts w:ascii="Times New Roman" w:hAnsi="Times New Roman" w:cs="Times New Roman"/>
          <w:u w:val="none"/>
        </w:rPr>
        <w:t>u u là đ</w:t>
      </w:r>
      <w:r>
        <w:rPr>
          <w:rFonts w:ascii="Times New Roman" w:hAnsi="Times New Roman" w:cs="Times New Roman"/>
          <w:u w:val="none"/>
        </w:rPr>
        <w:t>ỉ</w:t>
      </w:r>
      <w:r>
        <w:rPr>
          <w:rFonts w:ascii="Times New Roman" w:hAnsi="Times New Roman" w:cs="Times New Roman"/>
          <w:u w:val="none"/>
        </w:rPr>
        <w:t>nh đích, d</w:t>
      </w:r>
      <w:r>
        <w:rPr>
          <w:rFonts w:ascii="Times New Roman" w:hAnsi="Times New Roman" w:cs="Times New Roman"/>
          <w:u w:val="none"/>
        </w:rPr>
        <w:t>ừ</w:t>
      </w:r>
      <w:r>
        <w:rPr>
          <w:rFonts w:ascii="Times New Roman" w:hAnsi="Times New Roman" w:cs="Times New Roman"/>
          <w:u w:val="none"/>
        </w:rPr>
        <w:t>ng thu</w:t>
      </w:r>
      <w:r>
        <w:rPr>
          <w:rFonts w:ascii="Times New Roman" w:hAnsi="Times New Roman" w:cs="Times New Roman"/>
          <w:u w:val="none"/>
        </w:rPr>
        <w:t>ậ</w:t>
      </w:r>
      <w:r>
        <w:rPr>
          <w:rFonts w:ascii="Times New Roman" w:hAnsi="Times New Roman" w:cs="Times New Roman"/>
          <w:u w:val="none"/>
        </w:rPr>
        <w:t>t toán.</w:t>
      </w:r>
    </w:p>
    <w:p w14:paraId="6CA183C7" w14:textId="77777777" w:rsidR="000C6644" w:rsidRDefault="00903E2F">
      <w:pPr>
        <w:ind w:left="1440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>+ Đ</w:t>
      </w:r>
      <w:r>
        <w:rPr>
          <w:rFonts w:ascii="Times New Roman" w:hAnsi="Times New Roman" w:cs="Times New Roman"/>
          <w:u w:val="none"/>
        </w:rPr>
        <w:t>ố</w:t>
      </w:r>
      <w:r>
        <w:rPr>
          <w:rFonts w:ascii="Times New Roman" w:hAnsi="Times New Roman" w:cs="Times New Roman"/>
          <w:u w:val="none"/>
        </w:rPr>
        <w:t>i v</w:t>
      </w:r>
      <w:r>
        <w:rPr>
          <w:rFonts w:ascii="Times New Roman" w:hAnsi="Times New Roman" w:cs="Times New Roman"/>
          <w:u w:val="none"/>
        </w:rPr>
        <w:t>ớ</w:t>
      </w:r>
      <w:r>
        <w:rPr>
          <w:rFonts w:ascii="Times New Roman" w:hAnsi="Times New Roman" w:cs="Times New Roman"/>
          <w:u w:val="none"/>
        </w:rPr>
        <w:t>i m</w:t>
      </w:r>
      <w:r>
        <w:rPr>
          <w:rFonts w:ascii="Times New Roman" w:hAnsi="Times New Roman" w:cs="Times New Roman"/>
          <w:u w:val="none"/>
        </w:rPr>
        <w:t>ỗ</w:t>
      </w:r>
      <w:r>
        <w:rPr>
          <w:rFonts w:ascii="Times New Roman" w:hAnsi="Times New Roman" w:cs="Times New Roman"/>
          <w:u w:val="none"/>
        </w:rPr>
        <w:t>i đ</w:t>
      </w:r>
      <w:r>
        <w:rPr>
          <w:rFonts w:ascii="Times New Roman" w:hAnsi="Times New Roman" w:cs="Times New Roman"/>
          <w:u w:val="none"/>
        </w:rPr>
        <w:t>ỉ</w:t>
      </w:r>
      <w:r>
        <w:rPr>
          <w:rFonts w:ascii="Times New Roman" w:hAnsi="Times New Roman" w:cs="Times New Roman"/>
          <w:u w:val="none"/>
        </w:rPr>
        <w:t>nh k</w:t>
      </w:r>
      <w:r>
        <w:rPr>
          <w:rFonts w:ascii="Times New Roman" w:hAnsi="Times New Roman" w:cs="Times New Roman"/>
          <w:u w:val="none"/>
        </w:rPr>
        <w:t>ề</w:t>
      </w:r>
      <w:r>
        <w:rPr>
          <w:rFonts w:ascii="Times New Roman" w:hAnsi="Times New Roman" w:cs="Times New Roman"/>
          <w:u w:val="none"/>
        </w:rPr>
        <w:t xml:space="preserve"> v c</w:t>
      </w:r>
      <w:r>
        <w:rPr>
          <w:rFonts w:ascii="Times New Roman" w:hAnsi="Times New Roman" w:cs="Times New Roman"/>
          <w:u w:val="none"/>
        </w:rPr>
        <w:t>ủ</w:t>
      </w:r>
      <w:r>
        <w:rPr>
          <w:rFonts w:ascii="Times New Roman" w:hAnsi="Times New Roman" w:cs="Times New Roman"/>
          <w:u w:val="none"/>
        </w:rPr>
        <w:t>a u: N</w:t>
      </w:r>
      <w:r>
        <w:rPr>
          <w:rFonts w:ascii="Times New Roman" w:hAnsi="Times New Roman" w:cs="Times New Roman"/>
          <w:u w:val="none"/>
        </w:rPr>
        <w:t>ế</w:t>
      </w:r>
      <w:r>
        <w:rPr>
          <w:rFonts w:ascii="Times New Roman" w:hAnsi="Times New Roman" w:cs="Times New Roman"/>
          <w:u w:val="none"/>
        </w:rPr>
        <w:t>u kho</w:t>
      </w:r>
      <w:r>
        <w:rPr>
          <w:rFonts w:ascii="Times New Roman" w:hAnsi="Times New Roman" w:cs="Times New Roman"/>
          <w:u w:val="none"/>
        </w:rPr>
        <w:t>ả</w:t>
      </w:r>
      <w:r>
        <w:rPr>
          <w:rFonts w:ascii="Times New Roman" w:hAnsi="Times New Roman" w:cs="Times New Roman"/>
          <w:u w:val="none"/>
        </w:rPr>
        <w:t>ng cách t</w:t>
      </w:r>
      <w:r>
        <w:rPr>
          <w:rFonts w:ascii="Times New Roman" w:hAnsi="Times New Roman" w:cs="Times New Roman"/>
          <w:u w:val="none"/>
        </w:rPr>
        <w:t>ừ</w:t>
      </w:r>
      <w:r>
        <w:rPr>
          <w:rFonts w:ascii="Times New Roman" w:hAnsi="Times New Roman" w:cs="Times New Roman"/>
          <w:u w:val="none"/>
        </w:rPr>
        <w:t xml:space="preserve"> đ</w:t>
      </w:r>
      <w:r>
        <w:rPr>
          <w:rFonts w:ascii="Times New Roman" w:hAnsi="Times New Roman" w:cs="Times New Roman"/>
          <w:u w:val="none"/>
        </w:rPr>
        <w:t>ỉ</w:t>
      </w:r>
      <w:r>
        <w:rPr>
          <w:rFonts w:ascii="Times New Roman" w:hAnsi="Times New Roman" w:cs="Times New Roman"/>
          <w:u w:val="none"/>
        </w:rPr>
        <w:t>nh xu</w:t>
      </w:r>
      <w:r>
        <w:rPr>
          <w:rFonts w:ascii="Times New Roman" w:hAnsi="Times New Roman" w:cs="Times New Roman"/>
          <w:u w:val="none"/>
        </w:rPr>
        <w:t>ấ</w:t>
      </w:r>
      <w:r>
        <w:rPr>
          <w:rFonts w:ascii="Times New Roman" w:hAnsi="Times New Roman" w:cs="Times New Roman"/>
          <w:u w:val="none"/>
        </w:rPr>
        <w:t>t phát t</w:t>
      </w:r>
      <w:r>
        <w:rPr>
          <w:rFonts w:ascii="Times New Roman" w:hAnsi="Times New Roman" w:cs="Times New Roman"/>
          <w:u w:val="none"/>
        </w:rPr>
        <w:t>ớ</w:t>
      </w:r>
      <w:r>
        <w:rPr>
          <w:rFonts w:ascii="Times New Roman" w:hAnsi="Times New Roman" w:cs="Times New Roman"/>
          <w:u w:val="none"/>
        </w:rPr>
        <w:t>i v thông qua u là nh</w:t>
      </w:r>
      <w:r>
        <w:rPr>
          <w:rFonts w:ascii="Times New Roman" w:hAnsi="Times New Roman" w:cs="Times New Roman"/>
          <w:u w:val="none"/>
        </w:rPr>
        <w:t>ỏ</w:t>
      </w:r>
      <w:r>
        <w:rPr>
          <w:rFonts w:ascii="Times New Roman" w:hAnsi="Times New Roman" w:cs="Times New Roman"/>
          <w:u w:val="none"/>
        </w:rPr>
        <w:t xml:space="preserve"> hơn dist[v], c</w:t>
      </w:r>
      <w:r>
        <w:rPr>
          <w:rFonts w:ascii="Times New Roman" w:hAnsi="Times New Roman" w:cs="Times New Roman"/>
          <w:u w:val="none"/>
        </w:rPr>
        <w:t>ậ</w:t>
      </w:r>
      <w:r>
        <w:rPr>
          <w:rFonts w:ascii="Times New Roman" w:hAnsi="Times New Roman" w:cs="Times New Roman"/>
          <w:u w:val="none"/>
        </w:rPr>
        <w:t>p nh</w:t>
      </w:r>
      <w:r>
        <w:rPr>
          <w:rFonts w:ascii="Times New Roman" w:hAnsi="Times New Roman" w:cs="Times New Roman"/>
          <w:u w:val="none"/>
        </w:rPr>
        <w:t>ậ</w:t>
      </w:r>
      <w:r>
        <w:rPr>
          <w:rFonts w:ascii="Times New Roman" w:hAnsi="Times New Roman" w:cs="Times New Roman"/>
          <w:u w:val="none"/>
        </w:rPr>
        <w:t>t dist[v] và thêm đ</w:t>
      </w:r>
      <w:r>
        <w:rPr>
          <w:rFonts w:ascii="Times New Roman" w:hAnsi="Times New Roman" w:cs="Times New Roman"/>
          <w:u w:val="none"/>
        </w:rPr>
        <w:t>ỉ</w:t>
      </w:r>
      <w:r>
        <w:rPr>
          <w:rFonts w:ascii="Times New Roman" w:hAnsi="Times New Roman" w:cs="Times New Roman"/>
          <w:u w:val="none"/>
        </w:rPr>
        <w:t>nh v vào pq.</w:t>
      </w:r>
    </w:p>
    <w:p w14:paraId="0B495724" w14:textId="77777777" w:rsidR="000C6644" w:rsidRDefault="00903E2F">
      <w:pPr>
        <w:ind w:firstLine="720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>- N</w:t>
      </w:r>
      <w:r>
        <w:rPr>
          <w:rFonts w:ascii="Times New Roman" w:hAnsi="Times New Roman" w:cs="Times New Roman"/>
          <w:u w:val="none"/>
        </w:rPr>
        <w:t>ế</w:t>
      </w:r>
      <w:r>
        <w:rPr>
          <w:rFonts w:ascii="Times New Roman" w:hAnsi="Times New Roman" w:cs="Times New Roman"/>
          <w:u w:val="none"/>
        </w:rPr>
        <w:t>u pq đã tr</w:t>
      </w:r>
      <w:r>
        <w:rPr>
          <w:rFonts w:ascii="Times New Roman" w:hAnsi="Times New Roman" w:cs="Times New Roman"/>
          <w:u w:val="none"/>
        </w:rPr>
        <w:t>ố</w:t>
      </w:r>
      <w:r>
        <w:rPr>
          <w:rFonts w:ascii="Times New Roman" w:hAnsi="Times New Roman" w:cs="Times New Roman"/>
          <w:u w:val="none"/>
        </w:rPr>
        <w:t>ng mà v</w:t>
      </w:r>
      <w:r>
        <w:rPr>
          <w:rFonts w:ascii="Times New Roman" w:hAnsi="Times New Roman" w:cs="Times New Roman"/>
          <w:u w:val="none"/>
        </w:rPr>
        <w:t>ẫ</w:t>
      </w:r>
      <w:r>
        <w:rPr>
          <w:rFonts w:ascii="Times New Roman" w:hAnsi="Times New Roman" w:cs="Times New Roman"/>
          <w:u w:val="none"/>
        </w:rPr>
        <w:t>n chưa tìm th</w:t>
      </w:r>
      <w:r>
        <w:rPr>
          <w:rFonts w:ascii="Times New Roman" w:hAnsi="Times New Roman" w:cs="Times New Roman"/>
          <w:u w:val="none"/>
        </w:rPr>
        <w:t>ấ</w:t>
      </w:r>
      <w:r>
        <w:rPr>
          <w:rFonts w:ascii="Times New Roman" w:hAnsi="Times New Roman" w:cs="Times New Roman"/>
          <w:u w:val="none"/>
        </w:rPr>
        <w:t>y đư</w:t>
      </w:r>
      <w:r>
        <w:rPr>
          <w:rFonts w:ascii="Times New Roman" w:hAnsi="Times New Roman" w:cs="Times New Roman"/>
          <w:u w:val="none"/>
        </w:rPr>
        <w:t>ờ</w:t>
      </w:r>
      <w:r>
        <w:rPr>
          <w:rFonts w:ascii="Times New Roman" w:hAnsi="Times New Roman" w:cs="Times New Roman"/>
          <w:u w:val="none"/>
        </w:rPr>
        <w:t>ng đi t</w:t>
      </w:r>
      <w:r>
        <w:rPr>
          <w:rFonts w:ascii="Times New Roman" w:hAnsi="Times New Roman" w:cs="Times New Roman"/>
          <w:u w:val="none"/>
        </w:rPr>
        <w:t>ớ</w:t>
      </w:r>
      <w:r>
        <w:rPr>
          <w:rFonts w:ascii="Times New Roman" w:hAnsi="Times New Roman" w:cs="Times New Roman"/>
          <w:u w:val="none"/>
        </w:rPr>
        <w:t>i đ</w:t>
      </w:r>
      <w:r>
        <w:rPr>
          <w:rFonts w:ascii="Times New Roman" w:hAnsi="Times New Roman" w:cs="Times New Roman"/>
          <w:u w:val="none"/>
        </w:rPr>
        <w:t>ỉ</w:t>
      </w:r>
      <w:r>
        <w:rPr>
          <w:rFonts w:ascii="Times New Roman" w:hAnsi="Times New Roman" w:cs="Times New Roman"/>
          <w:u w:val="none"/>
        </w:rPr>
        <w:t>nh đích, t</w:t>
      </w:r>
      <w:r>
        <w:rPr>
          <w:rFonts w:ascii="Times New Roman" w:hAnsi="Times New Roman" w:cs="Times New Roman"/>
          <w:u w:val="none"/>
        </w:rPr>
        <w:t>ứ</w:t>
      </w:r>
      <w:r>
        <w:rPr>
          <w:rFonts w:ascii="Times New Roman" w:hAnsi="Times New Roman" w:cs="Times New Roman"/>
          <w:u w:val="none"/>
        </w:rPr>
        <w:t>c</w:t>
      </w:r>
      <w:r>
        <w:rPr>
          <w:rFonts w:ascii="Times New Roman" w:hAnsi="Times New Roman" w:cs="Times New Roman"/>
          <w:u w:val="none"/>
        </w:rPr>
        <w:t xml:space="preserve"> là không có đư</w:t>
      </w:r>
      <w:r>
        <w:rPr>
          <w:rFonts w:ascii="Times New Roman" w:hAnsi="Times New Roman" w:cs="Times New Roman"/>
          <w:u w:val="none"/>
        </w:rPr>
        <w:t>ờ</w:t>
      </w:r>
      <w:r>
        <w:rPr>
          <w:rFonts w:ascii="Times New Roman" w:hAnsi="Times New Roman" w:cs="Times New Roman"/>
          <w:u w:val="none"/>
        </w:rPr>
        <w:t>ng đi t</w:t>
      </w:r>
      <w:r>
        <w:rPr>
          <w:rFonts w:ascii="Times New Roman" w:hAnsi="Times New Roman" w:cs="Times New Roman"/>
          <w:u w:val="none"/>
        </w:rPr>
        <w:t>ừ</w:t>
      </w:r>
      <w:r>
        <w:rPr>
          <w:rFonts w:ascii="Times New Roman" w:hAnsi="Times New Roman" w:cs="Times New Roman"/>
          <w:u w:val="none"/>
        </w:rPr>
        <w:t xml:space="preserve"> đ</w:t>
      </w:r>
      <w:r>
        <w:rPr>
          <w:rFonts w:ascii="Times New Roman" w:hAnsi="Times New Roman" w:cs="Times New Roman"/>
          <w:u w:val="none"/>
        </w:rPr>
        <w:t>ỉ</w:t>
      </w:r>
      <w:r>
        <w:rPr>
          <w:rFonts w:ascii="Times New Roman" w:hAnsi="Times New Roman" w:cs="Times New Roman"/>
          <w:u w:val="none"/>
        </w:rPr>
        <w:t>nh xu</w:t>
      </w:r>
      <w:r>
        <w:rPr>
          <w:rFonts w:ascii="Times New Roman" w:hAnsi="Times New Roman" w:cs="Times New Roman"/>
          <w:u w:val="none"/>
        </w:rPr>
        <w:t>ấ</w:t>
      </w:r>
      <w:r>
        <w:rPr>
          <w:rFonts w:ascii="Times New Roman" w:hAnsi="Times New Roman" w:cs="Times New Roman"/>
          <w:u w:val="none"/>
        </w:rPr>
        <w:t>t phát t</w:t>
      </w:r>
      <w:r>
        <w:rPr>
          <w:rFonts w:ascii="Times New Roman" w:hAnsi="Times New Roman" w:cs="Times New Roman"/>
          <w:u w:val="none"/>
        </w:rPr>
        <w:t>ớ</w:t>
      </w:r>
      <w:r>
        <w:rPr>
          <w:rFonts w:ascii="Times New Roman" w:hAnsi="Times New Roman" w:cs="Times New Roman"/>
          <w:u w:val="none"/>
        </w:rPr>
        <w:t>i đ</w:t>
      </w:r>
      <w:r>
        <w:rPr>
          <w:rFonts w:ascii="Times New Roman" w:hAnsi="Times New Roman" w:cs="Times New Roman"/>
          <w:u w:val="none"/>
        </w:rPr>
        <w:t>ỉ</w:t>
      </w:r>
      <w:r>
        <w:rPr>
          <w:rFonts w:ascii="Times New Roman" w:hAnsi="Times New Roman" w:cs="Times New Roman"/>
          <w:u w:val="none"/>
        </w:rPr>
        <w:t>nh đích.</w:t>
      </w:r>
    </w:p>
    <w:p w14:paraId="17A0BEA5" w14:textId="77777777" w:rsidR="000C6644" w:rsidRDefault="00903E2F">
      <w:pPr>
        <w:ind w:firstLine="720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>Khi thu</w:t>
      </w:r>
      <w:r>
        <w:rPr>
          <w:rFonts w:ascii="Times New Roman" w:hAnsi="Times New Roman" w:cs="Times New Roman"/>
          <w:u w:val="none"/>
        </w:rPr>
        <w:t>ậ</w:t>
      </w:r>
      <w:r>
        <w:rPr>
          <w:rFonts w:ascii="Times New Roman" w:hAnsi="Times New Roman" w:cs="Times New Roman"/>
          <w:u w:val="none"/>
        </w:rPr>
        <w:t>t toán k</w:t>
      </w:r>
      <w:r>
        <w:rPr>
          <w:rFonts w:ascii="Times New Roman" w:hAnsi="Times New Roman" w:cs="Times New Roman"/>
          <w:u w:val="none"/>
        </w:rPr>
        <w:t>ế</w:t>
      </w:r>
      <w:r>
        <w:rPr>
          <w:rFonts w:ascii="Times New Roman" w:hAnsi="Times New Roman" w:cs="Times New Roman"/>
          <w:u w:val="none"/>
        </w:rPr>
        <w:t>t thúc, giá tr</w:t>
      </w:r>
      <w:r>
        <w:rPr>
          <w:rFonts w:ascii="Times New Roman" w:hAnsi="Times New Roman" w:cs="Times New Roman"/>
          <w:u w:val="none"/>
        </w:rPr>
        <w:t>ị</w:t>
      </w:r>
      <w:r>
        <w:rPr>
          <w:rFonts w:ascii="Times New Roman" w:hAnsi="Times New Roman" w:cs="Times New Roman"/>
          <w:u w:val="none"/>
        </w:rPr>
        <w:t xml:space="preserve"> c</w:t>
      </w:r>
      <w:r>
        <w:rPr>
          <w:rFonts w:ascii="Times New Roman" w:hAnsi="Times New Roman" w:cs="Times New Roman"/>
          <w:u w:val="none"/>
        </w:rPr>
        <w:t>ủ</w:t>
      </w:r>
      <w:r>
        <w:rPr>
          <w:rFonts w:ascii="Times New Roman" w:hAnsi="Times New Roman" w:cs="Times New Roman"/>
          <w:u w:val="none"/>
        </w:rPr>
        <w:t>a dist[end] s</w:t>
      </w:r>
      <w:r>
        <w:rPr>
          <w:rFonts w:ascii="Times New Roman" w:hAnsi="Times New Roman" w:cs="Times New Roman"/>
          <w:u w:val="none"/>
        </w:rPr>
        <w:t>ẽ</w:t>
      </w:r>
      <w:r>
        <w:rPr>
          <w:rFonts w:ascii="Times New Roman" w:hAnsi="Times New Roman" w:cs="Times New Roman"/>
          <w:u w:val="none"/>
        </w:rPr>
        <w:t xml:space="preserve"> là kho</w:t>
      </w:r>
      <w:r>
        <w:rPr>
          <w:rFonts w:ascii="Times New Roman" w:hAnsi="Times New Roman" w:cs="Times New Roman"/>
          <w:u w:val="none"/>
        </w:rPr>
        <w:t>ả</w:t>
      </w:r>
      <w:r>
        <w:rPr>
          <w:rFonts w:ascii="Times New Roman" w:hAnsi="Times New Roman" w:cs="Times New Roman"/>
          <w:u w:val="none"/>
        </w:rPr>
        <w:t>ng cách ng</w:t>
      </w:r>
      <w:r>
        <w:rPr>
          <w:rFonts w:ascii="Times New Roman" w:hAnsi="Times New Roman" w:cs="Times New Roman"/>
          <w:u w:val="none"/>
        </w:rPr>
        <w:t>ắ</w:t>
      </w:r>
      <w:r>
        <w:rPr>
          <w:rFonts w:ascii="Times New Roman" w:hAnsi="Times New Roman" w:cs="Times New Roman"/>
          <w:u w:val="none"/>
        </w:rPr>
        <w:t>n nh</w:t>
      </w:r>
      <w:r>
        <w:rPr>
          <w:rFonts w:ascii="Times New Roman" w:hAnsi="Times New Roman" w:cs="Times New Roman"/>
          <w:u w:val="none"/>
        </w:rPr>
        <w:t>ấ</w:t>
      </w:r>
      <w:r>
        <w:rPr>
          <w:rFonts w:ascii="Times New Roman" w:hAnsi="Times New Roman" w:cs="Times New Roman"/>
          <w:u w:val="none"/>
        </w:rPr>
        <w:t>t t</w:t>
      </w:r>
      <w:r>
        <w:rPr>
          <w:rFonts w:ascii="Times New Roman" w:hAnsi="Times New Roman" w:cs="Times New Roman"/>
          <w:u w:val="none"/>
        </w:rPr>
        <w:t>ừ</w:t>
      </w:r>
      <w:r>
        <w:rPr>
          <w:rFonts w:ascii="Times New Roman" w:hAnsi="Times New Roman" w:cs="Times New Roman"/>
          <w:u w:val="none"/>
        </w:rPr>
        <w:t xml:space="preserve"> đ</w:t>
      </w:r>
      <w:r>
        <w:rPr>
          <w:rFonts w:ascii="Times New Roman" w:hAnsi="Times New Roman" w:cs="Times New Roman"/>
          <w:u w:val="none"/>
        </w:rPr>
        <w:t>ỉ</w:t>
      </w:r>
      <w:r>
        <w:rPr>
          <w:rFonts w:ascii="Times New Roman" w:hAnsi="Times New Roman" w:cs="Times New Roman"/>
          <w:u w:val="none"/>
        </w:rPr>
        <w:t>nh xu</w:t>
      </w:r>
      <w:r>
        <w:rPr>
          <w:rFonts w:ascii="Times New Roman" w:hAnsi="Times New Roman" w:cs="Times New Roman"/>
          <w:u w:val="none"/>
        </w:rPr>
        <w:t>ấ</w:t>
      </w:r>
      <w:r>
        <w:rPr>
          <w:rFonts w:ascii="Times New Roman" w:hAnsi="Times New Roman" w:cs="Times New Roman"/>
          <w:u w:val="none"/>
        </w:rPr>
        <w:t>t phát t</w:t>
      </w:r>
      <w:r>
        <w:rPr>
          <w:rFonts w:ascii="Times New Roman" w:hAnsi="Times New Roman" w:cs="Times New Roman"/>
          <w:u w:val="none"/>
        </w:rPr>
        <w:t>ớ</w:t>
      </w:r>
      <w:r>
        <w:rPr>
          <w:rFonts w:ascii="Times New Roman" w:hAnsi="Times New Roman" w:cs="Times New Roman"/>
          <w:u w:val="none"/>
        </w:rPr>
        <w:t>i đ</w:t>
      </w:r>
      <w:r>
        <w:rPr>
          <w:rFonts w:ascii="Times New Roman" w:hAnsi="Times New Roman" w:cs="Times New Roman"/>
          <w:u w:val="none"/>
        </w:rPr>
        <w:t>ỉ</w:t>
      </w:r>
      <w:r>
        <w:rPr>
          <w:rFonts w:ascii="Times New Roman" w:hAnsi="Times New Roman" w:cs="Times New Roman"/>
          <w:u w:val="none"/>
        </w:rPr>
        <w:t>nh đích, và đư</w:t>
      </w:r>
      <w:r>
        <w:rPr>
          <w:rFonts w:ascii="Times New Roman" w:hAnsi="Times New Roman" w:cs="Times New Roman"/>
          <w:u w:val="none"/>
        </w:rPr>
        <w:t>ờ</w:t>
      </w:r>
      <w:r>
        <w:rPr>
          <w:rFonts w:ascii="Times New Roman" w:hAnsi="Times New Roman" w:cs="Times New Roman"/>
          <w:u w:val="none"/>
        </w:rPr>
        <w:t>ng đi ng</w:t>
      </w:r>
      <w:r>
        <w:rPr>
          <w:rFonts w:ascii="Times New Roman" w:hAnsi="Times New Roman" w:cs="Times New Roman"/>
          <w:u w:val="none"/>
        </w:rPr>
        <w:t>ắ</w:t>
      </w:r>
      <w:r>
        <w:rPr>
          <w:rFonts w:ascii="Times New Roman" w:hAnsi="Times New Roman" w:cs="Times New Roman"/>
          <w:u w:val="none"/>
        </w:rPr>
        <w:t>n nh</w:t>
      </w:r>
      <w:r>
        <w:rPr>
          <w:rFonts w:ascii="Times New Roman" w:hAnsi="Times New Roman" w:cs="Times New Roman"/>
          <w:u w:val="none"/>
        </w:rPr>
        <w:t>ấ</w:t>
      </w:r>
      <w:r>
        <w:rPr>
          <w:rFonts w:ascii="Times New Roman" w:hAnsi="Times New Roman" w:cs="Times New Roman"/>
          <w:u w:val="none"/>
        </w:rPr>
        <w:t>t có th</w:t>
      </w:r>
      <w:r>
        <w:rPr>
          <w:rFonts w:ascii="Times New Roman" w:hAnsi="Times New Roman" w:cs="Times New Roman"/>
          <w:u w:val="none"/>
        </w:rPr>
        <w:t>ể</w:t>
      </w:r>
      <w:r>
        <w:rPr>
          <w:rFonts w:ascii="Times New Roman" w:hAnsi="Times New Roman" w:cs="Times New Roman"/>
          <w:u w:val="none"/>
        </w:rPr>
        <w:t xml:space="preserve"> đư</w:t>
      </w:r>
      <w:r>
        <w:rPr>
          <w:rFonts w:ascii="Times New Roman" w:hAnsi="Times New Roman" w:cs="Times New Roman"/>
          <w:u w:val="none"/>
        </w:rPr>
        <w:t>ợ</w:t>
      </w:r>
      <w:r>
        <w:rPr>
          <w:rFonts w:ascii="Times New Roman" w:hAnsi="Times New Roman" w:cs="Times New Roman"/>
          <w:u w:val="none"/>
        </w:rPr>
        <w:t>c xác đ</w:t>
      </w:r>
      <w:r>
        <w:rPr>
          <w:rFonts w:ascii="Times New Roman" w:hAnsi="Times New Roman" w:cs="Times New Roman"/>
          <w:u w:val="none"/>
        </w:rPr>
        <w:t>ị</w:t>
      </w:r>
      <w:r>
        <w:rPr>
          <w:rFonts w:ascii="Times New Roman" w:hAnsi="Times New Roman" w:cs="Times New Roman"/>
          <w:u w:val="none"/>
        </w:rPr>
        <w:t>nh b</w:t>
      </w:r>
      <w:r>
        <w:rPr>
          <w:rFonts w:ascii="Times New Roman" w:hAnsi="Times New Roman" w:cs="Times New Roman"/>
          <w:u w:val="none"/>
        </w:rPr>
        <w:t>ằ</w:t>
      </w:r>
      <w:r>
        <w:rPr>
          <w:rFonts w:ascii="Times New Roman" w:hAnsi="Times New Roman" w:cs="Times New Roman"/>
          <w:u w:val="none"/>
        </w:rPr>
        <w:t>ng cách lưu l</w:t>
      </w:r>
      <w:r>
        <w:rPr>
          <w:rFonts w:ascii="Times New Roman" w:hAnsi="Times New Roman" w:cs="Times New Roman"/>
          <w:u w:val="none"/>
        </w:rPr>
        <w:t>ạ</w:t>
      </w:r>
      <w:r>
        <w:rPr>
          <w:rFonts w:ascii="Times New Roman" w:hAnsi="Times New Roman" w:cs="Times New Roman"/>
          <w:u w:val="none"/>
        </w:rPr>
        <w:t>i đ</w:t>
      </w:r>
      <w:r>
        <w:rPr>
          <w:rFonts w:ascii="Times New Roman" w:hAnsi="Times New Roman" w:cs="Times New Roman"/>
          <w:u w:val="none"/>
        </w:rPr>
        <w:t>ỉ</w:t>
      </w:r>
      <w:r>
        <w:rPr>
          <w:rFonts w:ascii="Times New Roman" w:hAnsi="Times New Roman" w:cs="Times New Roman"/>
          <w:u w:val="none"/>
        </w:rPr>
        <w:t>nh k</w:t>
      </w:r>
      <w:r>
        <w:rPr>
          <w:rFonts w:ascii="Times New Roman" w:hAnsi="Times New Roman" w:cs="Times New Roman"/>
          <w:u w:val="none"/>
        </w:rPr>
        <w:t>ề</w:t>
      </w:r>
      <w:r>
        <w:rPr>
          <w:rFonts w:ascii="Times New Roman" w:hAnsi="Times New Roman" w:cs="Times New Roman"/>
          <w:u w:val="none"/>
        </w:rPr>
        <w:t xml:space="preserve"> ti</w:t>
      </w:r>
      <w:r>
        <w:rPr>
          <w:rFonts w:ascii="Times New Roman" w:hAnsi="Times New Roman" w:cs="Times New Roman"/>
          <w:u w:val="none"/>
        </w:rPr>
        <w:t>ế</w:t>
      </w:r>
      <w:r>
        <w:rPr>
          <w:rFonts w:ascii="Times New Roman" w:hAnsi="Times New Roman" w:cs="Times New Roman"/>
          <w:u w:val="none"/>
        </w:rPr>
        <w:t>p theo c</w:t>
      </w:r>
      <w:r>
        <w:rPr>
          <w:rFonts w:ascii="Times New Roman" w:hAnsi="Times New Roman" w:cs="Times New Roman"/>
          <w:u w:val="none"/>
        </w:rPr>
        <w:t>ủ</w:t>
      </w:r>
      <w:r>
        <w:rPr>
          <w:rFonts w:ascii="Times New Roman" w:hAnsi="Times New Roman" w:cs="Times New Roman"/>
          <w:u w:val="none"/>
        </w:rPr>
        <w:t>a m</w:t>
      </w:r>
      <w:r>
        <w:rPr>
          <w:rFonts w:ascii="Times New Roman" w:hAnsi="Times New Roman" w:cs="Times New Roman"/>
          <w:u w:val="none"/>
        </w:rPr>
        <w:t>ỗ</w:t>
      </w:r>
      <w:r>
        <w:rPr>
          <w:rFonts w:ascii="Times New Roman" w:hAnsi="Times New Roman" w:cs="Times New Roman"/>
          <w:u w:val="none"/>
        </w:rPr>
        <w:t xml:space="preserve">i </w:t>
      </w:r>
      <w:r>
        <w:rPr>
          <w:rFonts w:ascii="Times New Roman" w:hAnsi="Times New Roman" w:cs="Times New Roman"/>
          <w:u w:val="none"/>
        </w:rPr>
        <w:t>đ</w:t>
      </w:r>
      <w:r>
        <w:rPr>
          <w:rFonts w:ascii="Times New Roman" w:hAnsi="Times New Roman" w:cs="Times New Roman"/>
          <w:u w:val="none"/>
        </w:rPr>
        <w:t>ỉ</w:t>
      </w:r>
      <w:r>
        <w:rPr>
          <w:rFonts w:ascii="Times New Roman" w:hAnsi="Times New Roman" w:cs="Times New Roman"/>
          <w:u w:val="none"/>
        </w:rPr>
        <w:t>nh trên đư</w:t>
      </w:r>
      <w:r>
        <w:rPr>
          <w:rFonts w:ascii="Times New Roman" w:hAnsi="Times New Roman" w:cs="Times New Roman"/>
          <w:u w:val="none"/>
        </w:rPr>
        <w:t>ờ</w:t>
      </w:r>
      <w:r>
        <w:rPr>
          <w:rFonts w:ascii="Times New Roman" w:hAnsi="Times New Roman" w:cs="Times New Roman"/>
          <w:u w:val="none"/>
        </w:rPr>
        <w:t>ng đi.</w:t>
      </w:r>
    </w:p>
    <w:p w14:paraId="0CBE8D1F" w14:textId="77777777" w:rsidR="000C6644" w:rsidRDefault="00903E2F">
      <w:pPr>
        <w:ind w:firstLine="720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>Lưu ý r</w:t>
      </w:r>
      <w:r>
        <w:rPr>
          <w:rFonts w:ascii="Times New Roman" w:hAnsi="Times New Roman" w:cs="Times New Roman"/>
          <w:u w:val="none"/>
        </w:rPr>
        <w:t>ằ</w:t>
      </w:r>
      <w:r>
        <w:rPr>
          <w:rFonts w:ascii="Times New Roman" w:hAnsi="Times New Roman" w:cs="Times New Roman"/>
          <w:u w:val="none"/>
        </w:rPr>
        <w:t>ng, thu</w:t>
      </w:r>
      <w:r>
        <w:rPr>
          <w:rFonts w:ascii="Times New Roman" w:hAnsi="Times New Roman" w:cs="Times New Roman"/>
          <w:u w:val="none"/>
        </w:rPr>
        <w:t>ậ</w:t>
      </w:r>
      <w:r>
        <w:rPr>
          <w:rFonts w:ascii="Times New Roman" w:hAnsi="Times New Roman" w:cs="Times New Roman"/>
          <w:u w:val="none"/>
        </w:rPr>
        <w:t>t toán Dijkstra ch</w:t>
      </w:r>
      <w:r>
        <w:rPr>
          <w:rFonts w:ascii="Times New Roman" w:hAnsi="Times New Roman" w:cs="Times New Roman"/>
          <w:u w:val="none"/>
        </w:rPr>
        <w:t>ỉ</w:t>
      </w:r>
      <w:r>
        <w:rPr>
          <w:rFonts w:ascii="Times New Roman" w:hAnsi="Times New Roman" w:cs="Times New Roman"/>
          <w:u w:val="none"/>
        </w:rPr>
        <w:t xml:space="preserve"> áp d</w:t>
      </w:r>
      <w:r>
        <w:rPr>
          <w:rFonts w:ascii="Times New Roman" w:hAnsi="Times New Roman" w:cs="Times New Roman"/>
          <w:u w:val="none"/>
        </w:rPr>
        <w:t>ụ</w:t>
      </w:r>
      <w:r>
        <w:rPr>
          <w:rFonts w:ascii="Times New Roman" w:hAnsi="Times New Roman" w:cs="Times New Roman"/>
          <w:u w:val="none"/>
        </w:rPr>
        <w:t>ng cho đ</w:t>
      </w:r>
      <w:r>
        <w:rPr>
          <w:rFonts w:ascii="Times New Roman" w:hAnsi="Times New Roman" w:cs="Times New Roman"/>
          <w:u w:val="none"/>
        </w:rPr>
        <w:t>ồ</w:t>
      </w:r>
      <w:r>
        <w:rPr>
          <w:rFonts w:ascii="Times New Roman" w:hAnsi="Times New Roman" w:cs="Times New Roman"/>
          <w:u w:val="none"/>
        </w:rPr>
        <w:t xml:space="preserve"> th</w:t>
      </w:r>
      <w:r>
        <w:rPr>
          <w:rFonts w:ascii="Times New Roman" w:hAnsi="Times New Roman" w:cs="Times New Roman"/>
          <w:u w:val="none"/>
        </w:rPr>
        <w:t>ị</w:t>
      </w:r>
      <w:r>
        <w:rPr>
          <w:rFonts w:ascii="Times New Roman" w:hAnsi="Times New Roman" w:cs="Times New Roman"/>
          <w:u w:val="none"/>
        </w:rPr>
        <w:t xml:space="preserve"> không có tr</w:t>
      </w:r>
      <w:r>
        <w:rPr>
          <w:rFonts w:ascii="Times New Roman" w:hAnsi="Times New Roman" w:cs="Times New Roman"/>
          <w:u w:val="none"/>
        </w:rPr>
        <w:t>ọ</w:t>
      </w:r>
      <w:r>
        <w:rPr>
          <w:rFonts w:ascii="Times New Roman" w:hAnsi="Times New Roman" w:cs="Times New Roman"/>
          <w:u w:val="none"/>
        </w:rPr>
        <w:t>ng s</w:t>
      </w:r>
      <w:r>
        <w:rPr>
          <w:rFonts w:ascii="Times New Roman" w:hAnsi="Times New Roman" w:cs="Times New Roman"/>
          <w:u w:val="none"/>
        </w:rPr>
        <w:t>ố</w:t>
      </w:r>
      <w:r>
        <w:rPr>
          <w:rFonts w:ascii="Times New Roman" w:hAnsi="Times New Roman" w:cs="Times New Roman"/>
          <w:u w:val="none"/>
        </w:rPr>
        <w:t xml:space="preserve"> âm. N</w:t>
      </w:r>
      <w:r>
        <w:rPr>
          <w:rFonts w:ascii="Times New Roman" w:hAnsi="Times New Roman" w:cs="Times New Roman"/>
          <w:u w:val="none"/>
        </w:rPr>
        <w:t>ế</w:t>
      </w:r>
      <w:r>
        <w:rPr>
          <w:rFonts w:ascii="Times New Roman" w:hAnsi="Times New Roman" w:cs="Times New Roman"/>
          <w:u w:val="none"/>
        </w:rPr>
        <w:t>u có tr</w:t>
      </w:r>
      <w:r>
        <w:rPr>
          <w:rFonts w:ascii="Times New Roman" w:hAnsi="Times New Roman" w:cs="Times New Roman"/>
          <w:u w:val="none"/>
        </w:rPr>
        <w:t>ọ</w:t>
      </w:r>
      <w:r>
        <w:rPr>
          <w:rFonts w:ascii="Times New Roman" w:hAnsi="Times New Roman" w:cs="Times New Roman"/>
          <w:u w:val="none"/>
        </w:rPr>
        <w:t>ng s</w:t>
      </w:r>
      <w:r>
        <w:rPr>
          <w:rFonts w:ascii="Times New Roman" w:hAnsi="Times New Roman" w:cs="Times New Roman"/>
          <w:u w:val="none"/>
        </w:rPr>
        <w:t>ố</w:t>
      </w:r>
      <w:r>
        <w:rPr>
          <w:rFonts w:ascii="Times New Roman" w:hAnsi="Times New Roman" w:cs="Times New Roman"/>
          <w:u w:val="none"/>
        </w:rPr>
        <w:t xml:space="preserve"> âm, ta c</w:t>
      </w:r>
      <w:r>
        <w:rPr>
          <w:rFonts w:ascii="Times New Roman" w:hAnsi="Times New Roman" w:cs="Times New Roman"/>
          <w:u w:val="none"/>
        </w:rPr>
        <w:t>ầ</w:t>
      </w:r>
      <w:r>
        <w:rPr>
          <w:rFonts w:ascii="Times New Roman" w:hAnsi="Times New Roman" w:cs="Times New Roman"/>
          <w:u w:val="none"/>
        </w:rPr>
        <w:t>n s</w:t>
      </w:r>
      <w:r>
        <w:rPr>
          <w:rFonts w:ascii="Times New Roman" w:hAnsi="Times New Roman" w:cs="Times New Roman"/>
          <w:u w:val="none"/>
        </w:rPr>
        <w:t>ử</w:t>
      </w:r>
      <w:r>
        <w:rPr>
          <w:rFonts w:ascii="Times New Roman" w:hAnsi="Times New Roman" w:cs="Times New Roman"/>
          <w:u w:val="none"/>
        </w:rPr>
        <w:t xml:space="preserve"> d</w:t>
      </w:r>
      <w:r>
        <w:rPr>
          <w:rFonts w:ascii="Times New Roman" w:hAnsi="Times New Roman" w:cs="Times New Roman"/>
          <w:u w:val="none"/>
        </w:rPr>
        <w:t>ụ</w:t>
      </w:r>
      <w:r>
        <w:rPr>
          <w:rFonts w:ascii="Times New Roman" w:hAnsi="Times New Roman" w:cs="Times New Roman"/>
          <w:u w:val="none"/>
        </w:rPr>
        <w:t>ng thu</w:t>
      </w:r>
      <w:r>
        <w:rPr>
          <w:rFonts w:ascii="Times New Roman" w:hAnsi="Times New Roman" w:cs="Times New Roman"/>
          <w:u w:val="none"/>
        </w:rPr>
        <w:t>ậ</w:t>
      </w:r>
      <w:r>
        <w:rPr>
          <w:rFonts w:ascii="Times New Roman" w:hAnsi="Times New Roman" w:cs="Times New Roman"/>
          <w:u w:val="none"/>
        </w:rPr>
        <w:t>t toán Bellman-Ford ho</w:t>
      </w:r>
      <w:r>
        <w:rPr>
          <w:rFonts w:ascii="Times New Roman" w:hAnsi="Times New Roman" w:cs="Times New Roman"/>
          <w:u w:val="none"/>
        </w:rPr>
        <w:t>ặ</w:t>
      </w:r>
      <w:r>
        <w:rPr>
          <w:rFonts w:ascii="Times New Roman" w:hAnsi="Times New Roman" w:cs="Times New Roman"/>
          <w:u w:val="none"/>
        </w:rPr>
        <w:t>c các thu</w:t>
      </w:r>
      <w:r>
        <w:rPr>
          <w:rFonts w:ascii="Times New Roman" w:hAnsi="Times New Roman" w:cs="Times New Roman"/>
          <w:u w:val="none"/>
        </w:rPr>
        <w:t>ậ</w:t>
      </w:r>
      <w:r>
        <w:rPr>
          <w:rFonts w:ascii="Times New Roman" w:hAnsi="Times New Roman" w:cs="Times New Roman"/>
          <w:u w:val="none"/>
        </w:rPr>
        <w:t>t toán khác.</w:t>
      </w:r>
    </w:p>
    <w:p w14:paraId="05389530" w14:textId="77777777" w:rsidR="000C6644" w:rsidRDefault="00903E2F">
      <w:pPr>
        <w:ind w:firstLine="720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lastRenderedPageBreak/>
        <w:t>Đ</w:t>
      </w:r>
      <w:r>
        <w:rPr>
          <w:rFonts w:ascii="Times New Roman" w:hAnsi="Times New Roman" w:cs="Times New Roman"/>
          <w:u w:val="none"/>
        </w:rPr>
        <w:t>ể</w:t>
      </w:r>
      <w:r>
        <w:rPr>
          <w:rFonts w:ascii="Times New Roman" w:hAnsi="Times New Roman" w:cs="Times New Roman"/>
          <w:u w:val="none"/>
        </w:rPr>
        <w:t xml:space="preserve"> cài đ</w:t>
      </w:r>
      <w:r>
        <w:rPr>
          <w:rFonts w:ascii="Times New Roman" w:hAnsi="Times New Roman" w:cs="Times New Roman"/>
          <w:u w:val="none"/>
        </w:rPr>
        <w:t>ặ</w:t>
      </w:r>
      <w:r>
        <w:rPr>
          <w:rFonts w:ascii="Times New Roman" w:hAnsi="Times New Roman" w:cs="Times New Roman"/>
          <w:u w:val="none"/>
        </w:rPr>
        <w:t>t thu</w:t>
      </w:r>
      <w:r>
        <w:rPr>
          <w:rFonts w:ascii="Times New Roman" w:hAnsi="Times New Roman" w:cs="Times New Roman"/>
          <w:u w:val="none"/>
        </w:rPr>
        <w:t>ậ</w:t>
      </w:r>
      <w:r>
        <w:rPr>
          <w:rFonts w:ascii="Times New Roman" w:hAnsi="Times New Roman" w:cs="Times New Roman"/>
          <w:u w:val="none"/>
        </w:rPr>
        <w:t>t toán Dijkstra trong C++, ta có th</w:t>
      </w:r>
      <w:r>
        <w:rPr>
          <w:rFonts w:ascii="Times New Roman" w:hAnsi="Times New Roman" w:cs="Times New Roman"/>
          <w:u w:val="none"/>
        </w:rPr>
        <w:t>ể</w:t>
      </w:r>
      <w:r>
        <w:rPr>
          <w:rFonts w:ascii="Times New Roman" w:hAnsi="Times New Roman" w:cs="Times New Roman"/>
          <w:u w:val="none"/>
        </w:rPr>
        <w:t xml:space="preserve"> s</w:t>
      </w:r>
      <w:r>
        <w:rPr>
          <w:rFonts w:ascii="Times New Roman" w:hAnsi="Times New Roman" w:cs="Times New Roman"/>
          <w:u w:val="none"/>
        </w:rPr>
        <w:t>ử</w:t>
      </w:r>
      <w:r>
        <w:rPr>
          <w:rFonts w:ascii="Times New Roman" w:hAnsi="Times New Roman" w:cs="Times New Roman"/>
          <w:u w:val="none"/>
        </w:rPr>
        <w:t xml:space="preserve"> d</w:t>
      </w:r>
      <w:r>
        <w:rPr>
          <w:rFonts w:ascii="Times New Roman" w:hAnsi="Times New Roman" w:cs="Times New Roman"/>
          <w:u w:val="none"/>
        </w:rPr>
        <w:t>ụ</w:t>
      </w:r>
      <w:r>
        <w:rPr>
          <w:rFonts w:ascii="Times New Roman" w:hAnsi="Times New Roman" w:cs="Times New Roman"/>
          <w:u w:val="none"/>
        </w:rPr>
        <w:t>ng m</w:t>
      </w:r>
      <w:r>
        <w:rPr>
          <w:rFonts w:ascii="Times New Roman" w:hAnsi="Times New Roman" w:cs="Times New Roman"/>
          <w:u w:val="none"/>
        </w:rPr>
        <w:t>ộ</w:t>
      </w:r>
      <w:r>
        <w:rPr>
          <w:rFonts w:ascii="Times New Roman" w:hAnsi="Times New Roman" w:cs="Times New Roman"/>
          <w:u w:val="none"/>
        </w:rPr>
        <w:t>t m</w:t>
      </w:r>
      <w:r>
        <w:rPr>
          <w:rFonts w:ascii="Times New Roman" w:hAnsi="Times New Roman" w:cs="Times New Roman"/>
          <w:u w:val="none"/>
        </w:rPr>
        <w:t>ả</w:t>
      </w:r>
      <w:r>
        <w:rPr>
          <w:rFonts w:ascii="Times New Roman" w:hAnsi="Times New Roman" w:cs="Times New Roman"/>
          <w:u w:val="none"/>
        </w:rPr>
        <w:t>ng hai c</w:t>
      </w:r>
      <w:r>
        <w:rPr>
          <w:rFonts w:ascii="Times New Roman" w:hAnsi="Times New Roman" w:cs="Times New Roman"/>
          <w:u w:val="none"/>
        </w:rPr>
        <w:t>hi</w:t>
      </w:r>
      <w:r>
        <w:rPr>
          <w:rFonts w:ascii="Times New Roman" w:hAnsi="Times New Roman" w:cs="Times New Roman"/>
          <w:u w:val="none"/>
        </w:rPr>
        <w:t>ề</w:t>
      </w:r>
      <w:r>
        <w:rPr>
          <w:rFonts w:ascii="Times New Roman" w:hAnsi="Times New Roman" w:cs="Times New Roman"/>
          <w:u w:val="none"/>
        </w:rPr>
        <w:t>u graph đ</w:t>
      </w:r>
      <w:r>
        <w:rPr>
          <w:rFonts w:ascii="Times New Roman" w:hAnsi="Times New Roman" w:cs="Times New Roman"/>
          <w:u w:val="none"/>
        </w:rPr>
        <w:t>ể</w:t>
      </w:r>
      <w:r>
        <w:rPr>
          <w:rFonts w:ascii="Times New Roman" w:hAnsi="Times New Roman" w:cs="Times New Roman"/>
          <w:u w:val="none"/>
        </w:rPr>
        <w:t xml:space="preserve"> lưu tr</w:t>
      </w:r>
      <w:r>
        <w:rPr>
          <w:rFonts w:ascii="Times New Roman" w:hAnsi="Times New Roman" w:cs="Times New Roman"/>
          <w:u w:val="none"/>
        </w:rPr>
        <w:t>ữ</w:t>
      </w:r>
      <w:r>
        <w:rPr>
          <w:rFonts w:ascii="Times New Roman" w:hAnsi="Times New Roman" w:cs="Times New Roman"/>
          <w:u w:val="none"/>
        </w:rPr>
        <w:t xml:space="preserve"> tr</w:t>
      </w:r>
      <w:r>
        <w:rPr>
          <w:rFonts w:ascii="Times New Roman" w:hAnsi="Times New Roman" w:cs="Times New Roman"/>
          <w:u w:val="none"/>
        </w:rPr>
        <w:t>ọ</w:t>
      </w:r>
      <w:r>
        <w:rPr>
          <w:rFonts w:ascii="Times New Roman" w:hAnsi="Times New Roman" w:cs="Times New Roman"/>
          <w:u w:val="none"/>
        </w:rPr>
        <w:t>ng s</w:t>
      </w:r>
      <w:r>
        <w:rPr>
          <w:rFonts w:ascii="Times New Roman" w:hAnsi="Times New Roman" w:cs="Times New Roman"/>
          <w:u w:val="none"/>
        </w:rPr>
        <w:t>ố</w:t>
      </w:r>
      <w:r>
        <w:rPr>
          <w:rFonts w:ascii="Times New Roman" w:hAnsi="Times New Roman" w:cs="Times New Roman"/>
          <w:u w:val="none"/>
        </w:rPr>
        <w:t xml:space="preserve"> c</w:t>
      </w:r>
      <w:r>
        <w:rPr>
          <w:rFonts w:ascii="Times New Roman" w:hAnsi="Times New Roman" w:cs="Times New Roman"/>
          <w:u w:val="none"/>
        </w:rPr>
        <w:t>ủ</w:t>
      </w:r>
      <w:r>
        <w:rPr>
          <w:rFonts w:ascii="Times New Roman" w:hAnsi="Times New Roman" w:cs="Times New Roman"/>
          <w:u w:val="none"/>
        </w:rPr>
        <w:t>a các c</w:t>
      </w:r>
      <w:r>
        <w:rPr>
          <w:rFonts w:ascii="Times New Roman" w:hAnsi="Times New Roman" w:cs="Times New Roman"/>
          <w:u w:val="none"/>
        </w:rPr>
        <w:t>ạ</w:t>
      </w:r>
      <w:r>
        <w:rPr>
          <w:rFonts w:ascii="Times New Roman" w:hAnsi="Times New Roman" w:cs="Times New Roman"/>
          <w:u w:val="none"/>
        </w:rPr>
        <w:t>nh trong đ</w:t>
      </w:r>
      <w:r>
        <w:rPr>
          <w:rFonts w:ascii="Times New Roman" w:hAnsi="Times New Roman" w:cs="Times New Roman"/>
          <w:u w:val="none"/>
        </w:rPr>
        <w:t>ồ</w:t>
      </w:r>
      <w:r>
        <w:rPr>
          <w:rFonts w:ascii="Times New Roman" w:hAnsi="Times New Roman" w:cs="Times New Roman"/>
          <w:u w:val="none"/>
        </w:rPr>
        <w:t xml:space="preserve"> th</w:t>
      </w:r>
      <w:r>
        <w:rPr>
          <w:rFonts w:ascii="Times New Roman" w:hAnsi="Times New Roman" w:cs="Times New Roman"/>
          <w:u w:val="none"/>
        </w:rPr>
        <w:t>ị</w:t>
      </w:r>
      <w:r>
        <w:rPr>
          <w:rFonts w:ascii="Times New Roman" w:hAnsi="Times New Roman" w:cs="Times New Roman"/>
          <w:u w:val="none"/>
        </w:rPr>
        <w:t>, và m</w:t>
      </w:r>
      <w:r>
        <w:rPr>
          <w:rFonts w:ascii="Times New Roman" w:hAnsi="Times New Roman" w:cs="Times New Roman"/>
          <w:u w:val="none"/>
        </w:rPr>
        <w:t>ộ</w:t>
      </w:r>
      <w:r>
        <w:rPr>
          <w:rFonts w:ascii="Times New Roman" w:hAnsi="Times New Roman" w:cs="Times New Roman"/>
          <w:u w:val="none"/>
        </w:rPr>
        <w:t>t m</w:t>
      </w:r>
      <w:r>
        <w:rPr>
          <w:rFonts w:ascii="Times New Roman" w:hAnsi="Times New Roman" w:cs="Times New Roman"/>
          <w:u w:val="none"/>
        </w:rPr>
        <w:t>ả</w:t>
      </w:r>
      <w:r>
        <w:rPr>
          <w:rFonts w:ascii="Times New Roman" w:hAnsi="Times New Roman" w:cs="Times New Roman"/>
          <w:u w:val="none"/>
        </w:rPr>
        <w:t>ng dist đ</w:t>
      </w:r>
      <w:r>
        <w:rPr>
          <w:rFonts w:ascii="Times New Roman" w:hAnsi="Times New Roman" w:cs="Times New Roman"/>
          <w:u w:val="none"/>
        </w:rPr>
        <w:t>ể</w:t>
      </w:r>
      <w:r>
        <w:rPr>
          <w:rFonts w:ascii="Times New Roman" w:hAnsi="Times New Roman" w:cs="Times New Roman"/>
          <w:u w:val="none"/>
        </w:rPr>
        <w:t xml:space="preserve"> lưu kho</w:t>
      </w:r>
      <w:r>
        <w:rPr>
          <w:rFonts w:ascii="Times New Roman" w:hAnsi="Times New Roman" w:cs="Times New Roman"/>
          <w:u w:val="none"/>
        </w:rPr>
        <w:t>ả</w:t>
      </w:r>
      <w:r>
        <w:rPr>
          <w:rFonts w:ascii="Times New Roman" w:hAnsi="Times New Roman" w:cs="Times New Roman"/>
          <w:u w:val="none"/>
        </w:rPr>
        <w:t>ng cách ng</w:t>
      </w:r>
      <w:r>
        <w:rPr>
          <w:rFonts w:ascii="Times New Roman" w:hAnsi="Times New Roman" w:cs="Times New Roman"/>
          <w:u w:val="none"/>
        </w:rPr>
        <w:t>ắ</w:t>
      </w:r>
      <w:r>
        <w:rPr>
          <w:rFonts w:ascii="Times New Roman" w:hAnsi="Times New Roman" w:cs="Times New Roman"/>
          <w:u w:val="none"/>
        </w:rPr>
        <w:t>n nh</w:t>
      </w:r>
      <w:r>
        <w:rPr>
          <w:rFonts w:ascii="Times New Roman" w:hAnsi="Times New Roman" w:cs="Times New Roman"/>
          <w:u w:val="none"/>
        </w:rPr>
        <w:t>ấ</w:t>
      </w:r>
      <w:r>
        <w:rPr>
          <w:rFonts w:ascii="Times New Roman" w:hAnsi="Times New Roman" w:cs="Times New Roman"/>
          <w:u w:val="none"/>
        </w:rPr>
        <w:t>t t</w:t>
      </w:r>
      <w:r>
        <w:rPr>
          <w:rFonts w:ascii="Times New Roman" w:hAnsi="Times New Roman" w:cs="Times New Roman"/>
          <w:u w:val="none"/>
        </w:rPr>
        <w:t>ớ</w:t>
      </w:r>
      <w:r>
        <w:rPr>
          <w:rFonts w:ascii="Times New Roman" w:hAnsi="Times New Roman" w:cs="Times New Roman"/>
          <w:u w:val="none"/>
        </w:rPr>
        <w:t>i đ</w:t>
      </w:r>
      <w:r>
        <w:rPr>
          <w:rFonts w:ascii="Times New Roman" w:hAnsi="Times New Roman" w:cs="Times New Roman"/>
          <w:u w:val="none"/>
        </w:rPr>
        <w:t>ỉ</w:t>
      </w:r>
      <w:r>
        <w:rPr>
          <w:rFonts w:ascii="Times New Roman" w:hAnsi="Times New Roman" w:cs="Times New Roman"/>
          <w:u w:val="none"/>
        </w:rPr>
        <w:t>nh xu</w:t>
      </w:r>
      <w:r>
        <w:rPr>
          <w:rFonts w:ascii="Times New Roman" w:hAnsi="Times New Roman" w:cs="Times New Roman"/>
          <w:u w:val="none"/>
        </w:rPr>
        <w:t>ấ</w:t>
      </w:r>
      <w:r>
        <w:rPr>
          <w:rFonts w:ascii="Times New Roman" w:hAnsi="Times New Roman" w:cs="Times New Roman"/>
          <w:u w:val="none"/>
        </w:rPr>
        <w:t>t phát. Ta cũng có th</w:t>
      </w:r>
      <w:r>
        <w:rPr>
          <w:rFonts w:ascii="Times New Roman" w:hAnsi="Times New Roman" w:cs="Times New Roman"/>
          <w:u w:val="none"/>
        </w:rPr>
        <w:t>ể</w:t>
      </w:r>
      <w:r>
        <w:rPr>
          <w:rFonts w:ascii="Times New Roman" w:hAnsi="Times New Roman" w:cs="Times New Roman"/>
          <w:u w:val="none"/>
        </w:rPr>
        <w:t xml:space="preserve"> s</w:t>
      </w:r>
      <w:r>
        <w:rPr>
          <w:rFonts w:ascii="Times New Roman" w:hAnsi="Times New Roman" w:cs="Times New Roman"/>
          <w:u w:val="none"/>
        </w:rPr>
        <w:t>ử</w:t>
      </w:r>
      <w:r>
        <w:rPr>
          <w:rFonts w:ascii="Times New Roman" w:hAnsi="Times New Roman" w:cs="Times New Roman"/>
          <w:u w:val="none"/>
        </w:rPr>
        <w:t xml:space="preserve"> d</w:t>
      </w:r>
      <w:r>
        <w:rPr>
          <w:rFonts w:ascii="Times New Roman" w:hAnsi="Times New Roman" w:cs="Times New Roman"/>
          <w:u w:val="none"/>
        </w:rPr>
        <w:t>ụ</w:t>
      </w:r>
      <w:r>
        <w:rPr>
          <w:rFonts w:ascii="Times New Roman" w:hAnsi="Times New Roman" w:cs="Times New Roman"/>
          <w:u w:val="none"/>
        </w:rPr>
        <w:t>ng m</w:t>
      </w:r>
      <w:r>
        <w:rPr>
          <w:rFonts w:ascii="Times New Roman" w:hAnsi="Times New Roman" w:cs="Times New Roman"/>
          <w:u w:val="none"/>
        </w:rPr>
        <w:t>ộ</w:t>
      </w:r>
      <w:r>
        <w:rPr>
          <w:rFonts w:ascii="Times New Roman" w:hAnsi="Times New Roman" w:cs="Times New Roman"/>
          <w:u w:val="none"/>
        </w:rPr>
        <w:t>t c</w:t>
      </w:r>
      <w:r>
        <w:rPr>
          <w:rFonts w:ascii="Times New Roman" w:hAnsi="Times New Roman" w:cs="Times New Roman"/>
          <w:u w:val="none"/>
        </w:rPr>
        <w:t>ấ</w:t>
      </w:r>
      <w:r>
        <w:rPr>
          <w:rFonts w:ascii="Times New Roman" w:hAnsi="Times New Roman" w:cs="Times New Roman"/>
          <w:u w:val="none"/>
        </w:rPr>
        <w:t>u trúc edge đ</w:t>
      </w:r>
      <w:r>
        <w:rPr>
          <w:rFonts w:ascii="Times New Roman" w:hAnsi="Times New Roman" w:cs="Times New Roman"/>
          <w:u w:val="none"/>
        </w:rPr>
        <w:t>ể</w:t>
      </w:r>
      <w:r>
        <w:rPr>
          <w:rFonts w:ascii="Times New Roman" w:hAnsi="Times New Roman" w:cs="Times New Roman"/>
          <w:u w:val="none"/>
        </w:rPr>
        <w:t xml:space="preserve"> lưu tr</w:t>
      </w:r>
      <w:r>
        <w:rPr>
          <w:rFonts w:ascii="Times New Roman" w:hAnsi="Times New Roman" w:cs="Times New Roman"/>
          <w:u w:val="none"/>
        </w:rPr>
        <w:t>ữ</w:t>
      </w:r>
      <w:r>
        <w:rPr>
          <w:rFonts w:ascii="Times New Roman" w:hAnsi="Times New Roman" w:cs="Times New Roman"/>
          <w:u w:val="none"/>
        </w:rPr>
        <w:t xml:space="preserve"> thông tin v</w:t>
      </w:r>
      <w:r>
        <w:rPr>
          <w:rFonts w:ascii="Times New Roman" w:hAnsi="Times New Roman" w:cs="Times New Roman"/>
          <w:u w:val="none"/>
        </w:rPr>
        <w:t>ề</w:t>
      </w:r>
      <w:r>
        <w:rPr>
          <w:rFonts w:ascii="Times New Roman" w:hAnsi="Times New Roman" w:cs="Times New Roman"/>
          <w:u w:val="none"/>
        </w:rPr>
        <w:t xml:space="preserve"> các c</w:t>
      </w:r>
      <w:r>
        <w:rPr>
          <w:rFonts w:ascii="Times New Roman" w:hAnsi="Times New Roman" w:cs="Times New Roman"/>
          <w:u w:val="none"/>
        </w:rPr>
        <w:t>ạ</w:t>
      </w:r>
      <w:r>
        <w:rPr>
          <w:rFonts w:ascii="Times New Roman" w:hAnsi="Times New Roman" w:cs="Times New Roman"/>
          <w:u w:val="none"/>
        </w:rPr>
        <w:t>nh trong đ</w:t>
      </w:r>
      <w:r>
        <w:rPr>
          <w:rFonts w:ascii="Times New Roman" w:hAnsi="Times New Roman" w:cs="Times New Roman"/>
          <w:u w:val="none"/>
        </w:rPr>
        <w:t>ồ</w:t>
      </w:r>
      <w:r>
        <w:rPr>
          <w:rFonts w:ascii="Times New Roman" w:hAnsi="Times New Roman" w:cs="Times New Roman"/>
          <w:u w:val="none"/>
        </w:rPr>
        <w:t xml:space="preserve"> th</w:t>
      </w:r>
      <w:r>
        <w:rPr>
          <w:rFonts w:ascii="Times New Roman" w:hAnsi="Times New Roman" w:cs="Times New Roman"/>
          <w:u w:val="none"/>
        </w:rPr>
        <w:t>ị</w:t>
      </w:r>
      <w:r>
        <w:rPr>
          <w:rFonts w:ascii="Times New Roman" w:hAnsi="Times New Roman" w:cs="Times New Roman"/>
          <w:u w:val="none"/>
        </w:rPr>
        <w:t>.</w:t>
      </w:r>
    </w:p>
    <w:p w14:paraId="66C00B62" w14:textId="77777777" w:rsidR="000C6644" w:rsidRDefault="00903E2F">
      <w:pPr>
        <w:jc w:val="left"/>
        <w:outlineLvl w:val="0"/>
        <w:rPr>
          <w:rFonts w:ascii="Times New Roman" w:hAnsi="Times New Roman" w:cs="Times New Roman"/>
          <w:b/>
          <w:bCs w:val="0"/>
          <w:u w:val="none"/>
        </w:rPr>
      </w:pPr>
      <w:bookmarkStart w:id="27" w:name="_Toc10667"/>
      <w:r>
        <w:rPr>
          <w:rFonts w:ascii="Times New Roman" w:hAnsi="Times New Roman" w:cs="Times New Roman"/>
          <w:b/>
          <w:bCs w:val="0"/>
          <w:u w:val="none"/>
        </w:rPr>
        <w:t>2.Cài đ</w:t>
      </w:r>
      <w:r>
        <w:rPr>
          <w:rFonts w:ascii="Times New Roman" w:hAnsi="Times New Roman" w:cs="Times New Roman"/>
          <w:b/>
          <w:bCs w:val="0"/>
          <w:u w:val="none"/>
        </w:rPr>
        <w:t>ặ</w:t>
      </w:r>
      <w:r>
        <w:rPr>
          <w:rFonts w:ascii="Times New Roman" w:hAnsi="Times New Roman" w:cs="Times New Roman"/>
          <w:b/>
          <w:bCs w:val="0"/>
          <w:u w:val="none"/>
        </w:rPr>
        <w:t>t</w:t>
      </w:r>
      <w:bookmarkEnd w:id="27"/>
    </w:p>
    <w:p w14:paraId="70818A3C" w14:textId="77777777" w:rsidR="000C6644" w:rsidRDefault="000C6644">
      <w:pPr>
        <w:jc w:val="left"/>
        <w:rPr>
          <w:rFonts w:ascii="Times New Roman" w:hAnsi="Times New Roman" w:cs="Times New Roman"/>
          <w:u w:val="none"/>
        </w:rPr>
      </w:pPr>
    </w:p>
    <w:p w14:paraId="34A1259F" w14:textId="77777777" w:rsidR="000C6644" w:rsidRDefault="00903E2F">
      <w:pPr>
        <w:jc w:val="left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>#include &lt;bits/stdc++.h&gt;</w:t>
      </w:r>
    </w:p>
    <w:p w14:paraId="252D0820" w14:textId="77777777" w:rsidR="000C6644" w:rsidRDefault="00903E2F">
      <w:pPr>
        <w:jc w:val="left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>using na</w:t>
      </w:r>
      <w:r>
        <w:rPr>
          <w:rFonts w:ascii="Times New Roman" w:hAnsi="Times New Roman" w:cs="Times New Roman"/>
          <w:u w:val="none"/>
        </w:rPr>
        <w:t>mespace std;</w:t>
      </w:r>
    </w:p>
    <w:p w14:paraId="4B9D726A" w14:textId="77777777" w:rsidR="000C6644" w:rsidRDefault="00903E2F">
      <w:pPr>
        <w:jc w:val="left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>#define INF INT_MAX // giá tr</w:t>
      </w:r>
      <w:r>
        <w:rPr>
          <w:rFonts w:ascii="Times New Roman" w:hAnsi="Times New Roman" w:cs="Times New Roman"/>
          <w:u w:val="none"/>
        </w:rPr>
        <w:t>ị</w:t>
      </w:r>
      <w:r>
        <w:rPr>
          <w:rFonts w:ascii="Times New Roman" w:hAnsi="Times New Roman" w:cs="Times New Roman"/>
          <w:u w:val="none"/>
        </w:rPr>
        <w:t xml:space="preserve"> vô cùng</w:t>
      </w:r>
    </w:p>
    <w:p w14:paraId="723B2E96" w14:textId="77777777" w:rsidR="000C6644" w:rsidRDefault="000C6644">
      <w:pPr>
        <w:jc w:val="left"/>
        <w:rPr>
          <w:rFonts w:ascii="Times New Roman" w:hAnsi="Times New Roman" w:cs="Times New Roman"/>
          <w:u w:val="none"/>
        </w:rPr>
      </w:pPr>
    </w:p>
    <w:p w14:paraId="637727C7" w14:textId="77777777" w:rsidR="000C6644" w:rsidRDefault="00903E2F">
      <w:pPr>
        <w:jc w:val="left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>int main() {</w:t>
      </w:r>
    </w:p>
    <w:p w14:paraId="6D3DDDB9" w14:textId="77777777" w:rsidR="000C6644" w:rsidRDefault="00903E2F">
      <w:pPr>
        <w:jc w:val="left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 xml:space="preserve">    int n, m; // n là s</w:t>
      </w:r>
      <w:r>
        <w:rPr>
          <w:rFonts w:ascii="Times New Roman" w:hAnsi="Times New Roman" w:cs="Times New Roman"/>
          <w:u w:val="none"/>
        </w:rPr>
        <w:t>ố</w:t>
      </w:r>
      <w:r>
        <w:rPr>
          <w:rFonts w:ascii="Times New Roman" w:hAnsi="Times New Roman" w:cs="Times New Roman"/>
          <w:u w:val="none"/>
        </w:rPr>
        <w:t xml:space="preserve"> đ</w:t>
      </w:r>
      <w:r>
        <w:rPr>
          <w:rFonts w:ascii="Times New Roman" w:hAnsi="Times New Roman" w:cs="Times New Roman"/>
          <w:u w:val="none"/>
        </w:rPr>
        <w:t>ỉ</w:t>
      </w:r>
      <w:r>
        <w:rPr>
          <w:rFonts w:ascii="Times New Roman" w:hAnsi="Times New Roman" w:cs="Times New Roman"/>
          <w:u w:val="none"/>
        </w:rPr>
        <w:t>nh, m là s</w:t>
      </w:r>
      <w:r>
        <w:rPr>
          <w:rFonts w:ascii="Times New Roman" w:hAnsi="Times New Roman" w:cs="Times New Roman"/>
          <w:u w:val="none"/>
        </w:rPr>
        <w:t>ố</w:t>
      </w:r>
      <w:r>
        <w:rPr>
          <w:rFonts w:ascii="Times New Roman" w:hAnsi="Times New Roman" w:cs="Times New Roman"/>
          <w:u w:val="none"/>
        </w:rPr>
        <w:t xml:space="preserve"> c</w:t>
      </w:r>
      <w:r>
        <w:rPr>
          <w:rFonts w:ascii="Times New Roman" w:hAnsi="Times New Roman" w:cs="Times New Roman"/>
          <w:u w:val="none"/>
        </w:rPr>
        <w:t>ạ</w:t>
      </w:r>
      <w:r>
        <w:rPr>
          <w:rFonts w:ascii="Times New Roman" w:hAnsi="Times New Roman" w:cs="Times New Roman"/>
          <w:u w:val="none"/>
        </w:rPr>
        <w:t>nh</w:t>
      </w:r>
    </w:p>
    <w:p w14:paraId="796FF9A4" w14:textId="77777777" w:rsidR="000C6644" w:rsidRDefault="00903E2F">
      <w:pPr>
        <w:jc w:val="left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 xml:space="preserve">    cin &gt;&gt; n &gt;&gt; m;</w:t>
      </w:r>
    </w:p>
    <w:p w14:paraId="57C8F719" w14:textId="77777777" w:rsidR="000C6644" w:rsidRDefault="000C6644">
      <w:pPr>
        <w:jc w:val="left"/>
        <w:rPr>
          <w:rFonts w:ascii="Times New Roman" w:hAnsi="Times New Roman" w:cs="Times New Roman"/>
          <w:u w:val="none"/>
        </w:rPr>
      </w:pPr>
    </w:p>
    <w:p w14:paraId="53BC50EC" w14:textId="77777777" w:rsidR="000C6644" w:rsidRDefault="00903E2F">
      <w:pPr>
        <w:jc w:val="left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 xml:space="preserve">    vector&lt;vector&lt;pair&lt;int, int&gt;&gt;&gt; adj(n); // danh sách k</w:t>
      </w:r>
      <w:r>
        <w:rPr>
          <w:rFonts w:ascii="Times New Roman" w:hAnsi="Times New Roman" w:cs="Times New Roman"/>
          <w:u w:val="none"/>
        </w:rPr>
        <w:t>ề</w:t>
      </w:r>
      <w:r>
        <w:rPr>
          <w:rFonts w:ascii="Times New Roman" w:hAnsi="Times New Roman" w:cs="Times New Roman"/>
          <w:u w:val="none"/>
        </w:rPr>
        <w:t xml:space="preserve"> c</w:t>
      </w:r>
      <w:r>
        <w:rPr>
          <w:rFonts w:ascii="Times New Roman" w:hAnsi="Times New Roman" w:cs="Times New Roman"/>
          <w:u w:val="none"/>
        </w:rPr>
        <w:t>ủ</w:t>
      </w:r>
      <w:r>
        <w:rPr>
          <w:rFonts w:ascii="Times New Roman" w:hAnsi="Times New Roman" w:cs="Times New Roman"/>
          <w:u w:val="none"/>
        </w:rPr>
        <w:t>a đ</w:t>
      </w:r>
      <w:r>
        <w:rPr>
          <w:rFonts w:ascii="Times New Roman" w:hAnsi="Times New Roman" w:cs="Times New Roman"/>
          <w:u w:val="none"/>
        </w:rPr>
        <w:t>ồ</w:t>
      </w:r>
      <w:r>
        <w:rPr>
          <w:rFonts w:ascii="Times New Roman" w:hAnsi="Times New Roman" w:cs="Times New Roman"/>
          <w:u w:val="none"/>
        </w:rPr>
        <w:t xml:space="preserve"> th</w:t>
      </w:r>
      <w:r>
        <w:rPr>
          <w:rFonts w:ascii="Times New Roman" w:hAnsi="Times New Roman" w:cs="Times New Roman"/>
          <w:u w:val="none"/>
        </w:rPr>
        <w:t>ị</w:t>
      </w:r>
    </w:p>
    <w:p w14:paraId="7A795B93" w14:textId="77777777" w:rsidR="000C6644" w:rsidRDefault="00903E2F">
      <w:pPr>
        <w:jc w:val="left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 xml:space="preserve">    for (int i = 0; i &lt; m; i++) {</w:t>
      </w:r>
    </w:p>
    <w:p w14:paraId="1CBB218C" w14:textId="77777777" w:rsidR="000C6644" w:rsidRDefault="00903E2F">
      <w:pPr>
        <w:jc w:val="left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 xml:space="preserve">        int u, v, w;</w:t>
      </w:r>
    </w:p>
    <w:p w14:paraId="5202B72C" w14:textId="77777777" w:rsidR="000C6644" w:rsidRDefault="00903E2F">
      <w:pPr>
        <w:jc w:val="left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 xml:space="preserve">        cin &gt;&gt; u &gt;&gt; v &gt;&gt; w;</w:t>
      </w:r>
    </w:p>
    <w:p w14:paraId="4D39FF7B" w14:textId="77777777" w:rsidR="000C6644" w:rsidRDefault="00903E2F">
      <w:pPr>
        <w:jc w:val="left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 xml:space="preserve">        adj[u].push_back({v, w}); // thêm c</w:t>
      </w:r>
      <w:r>
        <w:rPr>
          <w:rFonts w:ascii="Times New Roman" w:hAnsi="Times New Roman" w:cs="Times New Roman"/>
          <w:u w:val="none"/>
        </w:rPr>
        <w:t>ạ</w:t>
      </w:r>
      <w:r>
        <w:rPr>
          <w:rFonts w:ascii="Times New Roman" w:hAnsi="Times New Roman" w:cs="Times New Roman"/>
          <w:u w:val="none"/>
        </w:rPr>
        <w:t>nh (u, v) v</w:t>
      </w:r>
      <w:r>
        <w:rPr>
          <w:rFonts w:ascii="Times New Roman" w:hAnsi="Times New Roman" w:cs="Times New Roman"/>
          <w:u w:val="none"/>
        </w:rPr>
        <w:t>ớ</w:t>
      </w:r>
      <w:r>
        <w:rPr>
          <w:rFonts w:ascii="Times New Roman" w:hAnsi="Times New Roman" w:cs="Times New Roman"/>
          <w:u w:val="none"/>
        </w:rPr>
        <w:t>i tr</w:t>
      </w:r>
      <w:r>
        <w:rPr>
          <w:rFonts w:ascii="Times New Roman" w:hAnsi="Times New Roman" w:cs="Times New Roman"/>
          <w:u w:val="none"/>
        </w:rPr>
        <w:t>ọ</w:t>
      </w:r>
      <w:r>
        <w:rPr>
          <w:rFonts w:ascii="Times New Roman" w:hAnsi="Times New Roman" w:cs="Times New Roman"/>
          <w:u w:val="none"/>
        </w:rPr>
        <w:t>ng s</w:t>
      </w:r>
      <w:r>
        <w:rPr>
          <w:rFonts w:ascii="Times New Roman" w:hAnsi="Times New Roman" w:cs="Times New Roman"/>
          <w:u w:val="none"/>
        </w:rPr>
        <w:t>ố</w:t>
      </w:r>
      <w:r>
        <w:rPr>
          <w:rFonts w:ascii="Times New Roman" w:hAnsi="Times New Roman" w:cs="Times New Roman"/>
          <w:u w:val="none"/>
        </w:rPr>
        <w:t xml:space="preserve"> w vào danh sách k</w:t>
      </w:r>
      <w:r>
        <w:rPr>
          <w:rFonts w:ascii="Times New Roman" w:hAnsi="Times New Roman" w:cs="Times New Roman"/>
          <w:u w:val="none"/>
        </w:rPr>
        <w:t>ề</w:t>
      </w:r>
      <w:r>
        <w:rPr>
          <w:rFonts w:ascii="Times New Roman" w:hAnsi="Times New Roman" w:cs="Times New Roman"/>
          <w:u w:val="none"/>
        </w:rPr>
        <w:t xml:space="preserve"> c</w:t>
      </w:r>
      <w:r>
        <w:rPr>
          <w:rFonts w:ascii="Times New Roman" w:hAnsi="Times New Roman" w:cs="Times New Roman"/>
          <w:u w:val="none"/>
        </w:rPr>
        <w:t>ủ</w:t>
      </w:r>
      <w:r>
        <w:rPr>
          <w:rFonts w:ascii="Times New Roman" w:hAnsi="Times New Roman" w:cs="Times New Roman"/>
          <w:u w:val="none"/>
        </w:rPr>
        <w:t>a u</w:t>
      </w:r>
    </w:p>
    <w:p w14:paraId="450AEC1F" w14:textId="77777777" w:rsidR="000C6644" w:rsidRDefault="00903E2F">
      <w:pPr>
        <w:jc w:val="left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 xml:space="preserve">        adj[v].push_back({u, w}); // thêm c</w:t>
      </w:r>
      <w:r>
        <w:rPr>
          <w:rFonts w:ascii="Times New Roman" w:hAnsi="Times New Roman" w:cs="Times New Roman"/>
          <w:u w:val="none"/>
        </w:rPr>
        <w:t>ạ</w:t>
      </w:r>
      <w:r>
        <w:rPr>
          <w:rFonts w:ascii="Times New Roman" w:hAnsi="Times New Roman" w:cs="Times New Roman"/>
          <w:u w:val="none"/>
        </w:rPr>
        <w:t>nh (v, u) v</w:t>
      </w:r>
      <w:r>
        <w:rPr>
          <w:rFonts w:ascii="Times New Roman" w:hAnsi="Times New Roman" w:cs="Times New Roman"/>
          <w:u w:val="none"/>
        </w:rPr>
        <w:t>ớ</w:t>
      </w:r>
      <w:r>
        <w:rPr>
          <w:rFonts w:ascii="Times New Roman" w:hAnsi="Times New Roman" w:cs="Times New Roman"/>
          <w:u w:val="none"/>
        </w:rPr>
        <w:t>i tr</w:t>
      </w:r>
      <w:r>
        <w:rPr>
          <w:rFonts w:ascii="Times New Roman" w:hAnsi="Times New Roman" w:cs="Times New Roman"/>
          <w:u w:val="none"/>
        </w:rPr>
        <w:t>ọ</w:t>
      </w:r>
      <w:r>
        <w:rPr>
          <w:rFonts w:ascii="Times New Roman" w:hAnsi="Times New Roman" w:cs="Times New Roman"/>
          <w:u w:val="none"/>
        </w:rPr>
        <w:t>ng s</w:t>
      </w:r>
      <w:r>
        <w:rPr>
          <w:rFonts w:ascii="Times New Roman" w:hAnsi="Times New Roman" w:cs="Times New Roman"/>
          <w:u w:val="none"/>
        </w:rPr>
        <w:t>ố</w:t>
      </w:r>
      <w:r>
        <w:rPr>
          <w:rFonts w:ascii="Times New Roman" w:hAnsi="Times New Roman" w:cs="Times New Roman"/>
          <w:u w:val="none"/>
        </w:rPr>
        <w:t xml:space="preserve"> w vào danh sách k</w:t>
      </w:r>
      <w:r>
        <w:rPr>
          <w:rFonts w:ascii="Times New Roman" w:hAnsi="Times New Roman" w:cs="Times New Roman"/>
          <w:u w:val="none"/>
        </w:rPr>
        <w:t>ề</w:t>
      </w:r>
      <w:r>
        <w:rPr>
          <w:rFonts w:ascii="Times New Roman" w:hAnsi="Times New Roman" w:cs="Times New Roman"/>
          <w:u w:val="none"/>
        </w:rPr>
        <w:t xml:space="preserve"> c</w:t>
      </w:r>
      <w:r>
        <w:rPr>
          <w:rFonts w:ascii="Times New Roman" w:hAnsi="Times New Roman" w:cs="Times New Roman"/>
          <w:u w:val="none"/>
        </w:rPr>
        <w:t>ủ</w:t>
      </w:r>
      <w:r>
        <w:rPr>
          <w:rFonts w:ascii="Times New Roman" w:hAnsi="Times New Roman" w:cs="Times New Roman"/>
          <w:u w:val="none"/>
        </w:rPr>
        <w:t>a v (n</w:t>
      </w:r>
      <w:r>
        <w:rPr>
          <w:rFonts w:ascii="Times New Roman" w:hAnsi="Times New Roman" w:cs="Times New Roman"/>
          <w:u w:val="none"/>
        </w:rPr>
        <w:t>ế</w:t>
      </w:r>
      <w:r>
        <w:rPr>
          <w:rFonts w:ascii="Times New Roman" w:hAnsi="Times New Roman" w:cs="Times New Roman"/>
          <w:u w:val="none"/>
        </w:rPr>
        <w:t>u đ</w:t>
      </w:r>
      <w:r>
        <w:rPr>
          <w:rFonts w:ascii="Times New Roman" w:hAnsi="Times New Roman" w:cs="Times New Roman"/>
          <w:u w:val="none"/>
        </w:rPr>
        <w:t>ồ</w:t>
      </w:r>
      <w:r>
        <w:rPr>
          <w:rFonts w:ascii="Times New Roman" w:hAnsi="Times New Roman" w:cs="Times New Roman"/>
          <w:u w:val="none"/>
        </w:rPr>
        <w:t xml:space="preserve"> th</w:t>
      </w:r>
      <w:r>
        <w:rPr>
          <w:rFonts w:ascii="Times New Roman" w:hAnsi="Times New Roman" w:cs="Times New Roman"/>
          <w:u w:val="none"/>
        </w:rPr>
        <w:t>ị</w:t>
      </w:r>
      <w:r>
        <w:rPr>
          <w:rFonts w:ascii="Times New Roman" w:hAnsi="Times New Roman" w:cs="Times New Roman"/>
          <w:u w:val="none"/>
        </w:rPr>
        <w:t xml:space="preserve"> vô hư</w:t>
      </w:r>
      <w:r>
        <w:rPr>
          <w:rFonts w:ascii="Times New Roman" w:hAnsi="Times New Roman" w:cs="Times New Roman"/>
          <w:u w:val="none"/>
        </w:rPr>
        <w:t>ớ</w:t>
      </w:r>
      <w:r>
        <w:rPr>
          <w:rFonts w:ascii="Times New Roman" w:hAnsi="Times New Roman" w:cs="Times New Roman"/>
          <w:u w:val="none"/>
        </w:rPr>
        <w:t>ng)</w:t>
      </w:r>
    </w:p>
    <w:p w14:paraId="4F114451" w14:textId="77777777" w:rsidR="000C6644" w:rsidRDefault="00903E2F">
      <w:pPr>
        <w:jc w:val="left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 xml:space="preserve">    }</w:t>
      </w:r>
    </w:p>
    <w:p w14:paraId="6476B635" w14:textId="77777777" w:rsidR="000C6644" w:rsidRDefault="000C6644">
      <w:pPr>
        <w:jc w:val="left"/>
        <w:rPr>
          <w:rFonts w:ascii="Times New Roman" w:hAnsi="Times New Roman" w:cs="Times New Roman"/>
          <w:u w:val="none"/>
        </w:rPr>
      </w:pPr>
    </w:p>
    <w:p w14:paraId="393906D7" w14:textId="77777777" w:rsidR="000C6644" w:rsidRDefault="00903E2F">
      <w:pPr>
        <w:jc w:val="left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 xml:space="preserve">    int s, t; /</w:t>
      </w:r>
      <w:r>
        <w:rPr>
          <w:rFonts w:ascii="Times New Roman" w:hAnsi="Times New Roman" w:cs="Times New Roman"/>
          <w:u w:val="none"/>
        </w:rPr>
        <w:t>/ s là đ</w:t>
      </w:r>
      <w:r>
        <w:rPr>
          <w:rFonts w:ascii="Times New Roman" w:hAnsi="Times New Roman" w:cs="Times New Roman"/>
          <w:u w:val="none"/>
        </w:rPr>
        <w:t>ỉ</w:t>
      </w:r>
      <w:r>
        <w:rPr>
          <w:rFonts w:ascii="Times New Roman" w:hAnsi="Times New Roman" w:cs="Times New Roman"/>
          <w:u w:val="none"/>
        </w:rPr>
        <w:t>nh b</w:t>
      </w:r>
      <w:r>
        <w:rPr>
          <w:rFonts w:ascii="Times New Roman" w:hAnsi="Times New Roman" w:cs="Times New Roman"/>
          <w:u w:val="none"/>
        </w:rPr>
        <w:t>ắ</w:t>
      </w:r>
      <w:r>
        <w:rPr>
          <w:rFonts w:ascii="Times New Roman" w:hAnsi="Times New Roman" w:cs="Times New Roman"/>
          <w:u w:val="none"/>
        </w:rPr>
        <w:t>t đ</w:t>
      </w:r>
      <w:r>
        <w:rPr>
          <w:rFonts w:ascii="Times New Roman" w:hAnsi="Times New Roman" w:cs="Times New Roman"/>
          <w:u w:val="none"/>
        </w:rPr>
        <w:t>ầ</w:t>
      </w:r>
      <w:r>
        <w:rPr>
          <w:rFonts w:ascii="Times New Roman" w:hAnsi="Times New Roman" w:cs="Times New Roman"/>
          <w:u w:val="none"/>
        </w:rPr>
        <w:t>u, t là đ</w:t>
      </w:r>
      <w:r>
        <w:rPr>
          <w:rFonts w:ascii="Times New Roman" w:hAnsi="Times New Roman" w:cs="Times New Roman"/>
          <w:u w:val="none"/>
        </w:rPr>
        <w:t>ỉ</w:t>
      </w:r>
      <w:r>
        <w:rPr>
          <w:rFonts w:ascii="Times New Roman" w:hAnsi="Times New Roman" w:cs="Times New Roman"/>
          <w:u w:val="none"/>
        </w:rPr>
        <w:t>nh k</w:t>
      </w:r>
      <w:r>
        <w:rPr>
          <w:rFonts w:ascii="Times New Roman" w:hAnsi="Times New Roman" w:cs="Times New Roman"/>
          <w:u w:val="none"/>
        </w:rPr>
        <w:t>ế</w:t>
      </w:r>
      <w:r>
        <w:rPr>
          <w:rFonts w:ascii="Times New Roman" w:hAnsi="Times New Roman" w:cs="Times New Roman"/>
          <w:u w:val="none"/>
        </w:rPr>
        <w:t>t thúc</w:t>
      </w:r>
    </w:p>
    <w:p w14:paraId="5BC83C0C" w14:textId="77777777" w:rsidR="000C6644" w:rsidRDefault="00903E2F">
      <w:pPr>
        <w:jc w:val="left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 xml:space="preserve">    cin &gt;&gt; s &gt;&gt; t;</w:t>
      </w:r>
    </w:p>
    <w:p w14:paraId="2BB47F50" w14:textId="77777777" w:rsidR="000C6644" w:rsidRDefault="000C6644">
      <w:pPr>
        <w:jc w:val="left"/>
        <w:rPr>
          <w:rFonts w:ascii="Times New Roman" w:hAnsi="Times New Roman" w:cs="Times New Roman"/>
          <w:u w:val="none"/>
        </w:rPr>
      </w:pPr>
    </w:p>
    <w:p w14:paraId="4684E991" w14:textId="77777777" w:rsidR="000C6644" w:rsidRDefault="00903E2F">
      <w:pPr>
        <w:jc w:val="left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 xml:space="preserve">    vector&lt;int&gt; dist(n, INF); // kho</w:t>
      </w:r>
      <w:r>
        <w:rPr>
          <w:rFonts w:ascii="Times New Roman" w:hAnsi="Times New Roman" w:cs="Times New Roman"/>
          <w:u w:val="none"/>
        </w:rPr>
        <w:t>ả</w:t>
      </w:r>
      <w:r>
        <w:rPr>
          <w:rFonts w:ascii="Times New Roman" w:hAnsi="Times New Roman" w:cs="Times New Roman"/>
          <w:u w:val="none"/>
        </w:rPr>
        <w:t>ng cách ng</w:t>
      </w:r>
      <w:r>
        <w:rPr>
          <w:rFonts w:ascii="Times New Roman" w:hAnsi="Times New Roman" w:cs="Times New Roman"/>
          <w:u w:val="none"/>
        </w:rPr>
        <w:t>ắ</w:t>
      </w:r>
      <w:r>
        <w:rPr>
          <w:rFonts w:ascii="Times New Roman" w:hAnsi="Times New Roman" w:cs="Times New Roman"/>
          <w:u w:val="none"/>
        </w:rPr>
        <w:t>n nh</w:t>
      </w:r>
      <w:r>
        <w:rPr>
          <w:rFonts w:ascii="Times New Roman" w:hAnsi="Times New Roman" w:cs="Times New Roman"/>
          <w:u w:val="none"/>
        </w:rPr>
        <w:t>ấ</w:t>
      </w:r>
      <w:r>
        <w:rPr>
          <w:rFonts w:ascii="Times New Roman" w:hAnsi="Times New Roman" w:cs="Times New Roman"/>
          <w:u w:val="none"/>
        </w:rPr>
        <w:t>t t</w:t>
      </w:r>
      <w:r>
        <w:rPr>
          <w:rFonts w:ascii="Times New Roman" w:hAnsi="Times New Roman" w:cs="Times New Roman"/>
          <w:u w:val="none"/>
        </w:rPr>
        <w:t>ừ</w:t>
      </w:r>
      <w:r>
        <w:rPr>
          <w:rFonts w:ascii="Times New Roman" w:hAnsi="Times New Roman" w:cs="Times New Roman"/>
          <w:u w:val="none"/>
        </w:rPr>
        <w:t xml:space="preserve"> s đ</w:t>
      </w:r>
      <w:r>
        <w:rPr>
          <w:rFonts w:ascii="Times New Roman" w:hAnsi="Times New Roman" w:cs="Times New Roman"/>
          <w:u w:val="none"/>
        </w:rPr>
        <w:t>ế</w:t>
      </w:r>
      <w:r>
        <w:rPr>
          <w:rFonts w:ascii="Times New Roman" w:hAnsi="Times New Roman" w:cs="Times New Roman"/>
          <w:u w:val="none"/>
        </w:rPr>
        <w:t>n các đ</w:t>
      </w:r>
      <w:r>
        <w:rPr>
          <w:rFonts w:ascii="Times New Roman" w:hAnsi="Times New Roman" w:cs="Times New Roman"/>
          <w:u w:val="none"/>
        </w:rPr>
        <w:t>ỉ</w:t>
      </w:r>
      <w:r>
        <w:rPr>
          <w:rFonts w:ascii="Times New Roman" w:hAnsi="Times New Roman" w:cs="Times New Roman"/>
          <w:u w:val="none"/>
        </w:rPr>
        <w:t>nh khác</w:t>
      </w:r>
    </w:p>
    <w:p w14:paraId="740140C8" w14:textId="77777777" w:rsidR="000C6644" w:rsidRDefault="00903E2F">
      <w:pPr>
        <w:jc w:val="left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 xml:space="preserve">    dist[s] = 0;</w:t>
      </w:r>
    </w:p>
    <w:p w14:paraId="6F1F2214" w14:textId="77777777" w:rsidR="000C6644" w:rsidRDefault="000C6644">
      <w:pPr>
        <w:jc w:val="left"/>
        <w:rPr>
          <w:rFonts w:ascii="Times New Roman" w:hAnsi="Times New Roman" w:cs="Times New Roman"/>
          <w:u w:val="none"/>
        </w:rPr>
      </w:pPr>
    </w:p>
    <w:p w14:paraId="186B48FD" w14:textId="77777777" w:rsidR="000C6644" w:rsidRDefault="00903E2F">
      <w:pPr>
        <w:jc w:val="left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 xml:space="preserve">    priority_queue&lt;pair&lt;int, int&gt;, vector&lt;pair&lt;int, int&gt;&gt;, greater&lt;pair&lt;int, int&gt;&gt;&gt; pq;</w:t>
      </w:r>
    </w:p>
    <w:p w14:paraId="66DBBECA" w14:textId="77777777" w:rsidR="000C6644" w:rsidRDefault="00903E2F">
      <w:pPr>
        <w:jc w:val="left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 xml:space="preserve">    pq.push(</w:t>
      </w:r>
      <w:r>
        <w:rPr>
          <w:rFonts w:ascii="Times New Roman" w:hAnsi="Times New Roman" w:cs="Times New Roman"/>
          <w:u w:val="none"/>
        </w:rPr>
        <w:t>{0, s});</w:t>
      </w:r>
    </w:p>
    <w:p w14:paraId="17334405" w14:textId="77777777" w:rsidR="000C6644" w:rsidRDefault="000C6644">
      <w:pPr>
        <w:jc w:val="left"/>
        <w:rPr>
          <w:rFonts w:ascii="Times New Roman" w:hAnsi="Times New Roman" w:cs="Times New Roman"/>
          <w:u w:val="none"/>
        </w:rPr>
      </w:pPr>
    </w:p>
    <w:p w14:paraId="24C5383A" w14:textId="77777777" w:rsidR="000C6644" w:rsidRDefault="00903E2F">
      <w:pPr>
        <w:jc w:val="left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 xml:space="preserve">    while (!pq.empty()) {</w:t>
      </w:r>
    </w:p>
    <w:p w14:paraId="3D0ADCB1" w14:textId="77777777" w:rsidR="000C6644" w:rsidRDefault="00903E2F">
      <w:pPr>
        <w:jc w:val="left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 xml:space="preserve">        int u = pq.top().second;</w:t>
      </w:r>
    </w:p>
    <w:p w14:paraId="64C1410C" w14:textId="77777777" w:rsidR="000C6644" w:rsidRDefault="00903E2F">
      <w:pPr>
        <w:jc w:val="left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 xml:space="preserve">        int d = pq.top().first;</w:t>
      </w:r>
    </w:p>
    <w:p w14:paraId="64E965E3" w14:textId="77777777" w:rsidR="000C6644" w:rsidRDefault="00903E2F">
      <w:pPr>
        <w:jc w:val="left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 xml:space="preserve">        pq.pop();</w:t>
      </w:r>
    </w:p>
    <w:p w14:paraId="68F6B152" w14:textId="77777777" w:rsidR="000C6644" w:rsidRDefault="000C6644">
      <w:pPr>
        <w:jc w:val="left"/>
        <w:rPr>
          <w:rFonts w:ascii="Times New Roman" w:hAnsi="Times New Roman" w:cs="Times New Roman"/>
          <w:u w:val="none"/>
        </w:rPr>
      </w:pPr>
    </w:p>
    <w:p w14:paraId="5AFD7A4B" w14:textId="77777777" w:rsidR="000C6644" w:rsidRDefault="00903E2F">
      <w:pPr>
        <w:jc w:val="left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 xml:space="preserve">        if (d &gt; dist[u]) continue; // n</w:t>
      </w:r>
      <w:r>
        <w:rPr>
          <w:rFonts w:ascii="Times New Roman" w:hAnsi="Times New Roman" w:cs="Times New Roman"/>
          <w:u w:val="none"/>
        </w:rPr>
        <w:t>ế</w:t>
      </w:r>
      <w:r>
        <w:rPr>
          <w:rFonts w:ascii="Times New Roman" w:hAnsi="Times New Roman" w:cs="Times New Roman"/>
          <w:u w:val="none"/>
        </w:rPr>
        <w:t>u kho</w:t>
      </w:r>
      <w:r>
        <w:rPr>
          <w:rFonts w:ascii="Times New Roman" w:hAnsi="Times New Roman" w:cs="Times New Roman"/>
          <w:u w:val="none"/>
        </w:rPr>
        <w:t>ả</w:t>
      </w:r>
      <w:r>
        <w:rPr>
          <w:rFonts w:ascii="Times New Roman" w:hAnsi="Times New Roman" w:cs="Times New Roman"/>
          <w:u w:val="none"/>
        </w:rPr>
        <w:t>ng cách đ</w:t>
      </w:r>
      <w:r>
        <w:rPr>
          <w:rFonts w:ascii="Times New Roman" w:hAnsi="Times New Roman" w:cs="Times New Roman"/>
          <w:u w:val="none"/>
        </w:rPr>
        <w:t>ế</w:t>
      </w:r>
      <w:r>
        <w:rPr>
          <w:rFonts w:ascii="Times New Roman" w:hAnsi="Times New Roman" w:cs="Times New Roman"/>
          <w:u w:val="none"/>
        </w:rPr>
        <w:t>n u đã đư</w:t>
      </w:r>
      <w:r>
        <w:rPr>
          <w:rFonts w:ascii="Times New Roman" w:hAnsi="Times New Roman" w:cs="Times New Roman"/>
          <w:u w:val="none"/>
        </w:rPr>
        <w:t>ợ</w:t>
      </w:r>
      <w:r>
        <w:rPr>
          <w:rFonts w:ascii="Times New Roman" w:hAnsi="Times New Roman" w:cs="Times New Roman"/>
          <w:u w:val="none"/>
        </w:rPr>
        <w:t>c c</w:t>
      </w:r>
      <w:r>
        <w:rPr>
          <w:rFonts w:ascii="Times New Roman" w:hAnsi="Times New Roman" w:cs="Times New Roman"/>
          <w:u w:val="none"/>
        </w:rPr>
        <w:t>ậ</w:t>
      </w:r>
      <w:r>
        <w:rPr>
          <w:rFonts w:ascii="Times New Roman" w:hAnsi="Times New Roman" w:cs="Times New Roman"/>
          <w:u w:val="none"/>
        </w:rPr>
        <w:t>p nh</w:t>
      </w:r>
      <w:r>
        <w:rPr>
          <w:rFonts w:ascii="Times New Roman" w:hAnsi="Times New Roman" w:cs="Times New Roman"/>
          <w:u w:val="none"/>
        </w:rPr>
        <w:t>ậ</w:t>
      </w:r>
      <w:r>
        <w:rPr>
          <w:rFonts w:ascii="Times New Roman" w:hAnsi="Times New Roman" w:cs="Times New Roman"/>
          <w:u w:val="none"/>
        </w:rPr>
        <w:t>t, b</w:t>
      </w:r>
      <w:r>
        <w:rPr>
          <w:rFonts w:ascii="Times New Roman" w:hAnsi="Times New Roman" w:cs="Times New Roman"/>
          <w:u w:val="none"/>
        </w:rPr>
        <w:t>ỏ</w:t>
      </w:r>
      <w:r>
        <w:rPr>
          <w:rFonts w:ascii="Times New Roman" w:hAnsi="Times New Roman" w:cs="Times New Roman"/>
          <w:u w:val="none"/>
        </w:rPr>
        <w:t xml:space="preserve"> qua</w:t>
      </w:r>
    </w:p>
    <w:p w14:paraId="4949717A" w14:textId="77777777" w:rsidR="000C6644" w:rsidRDefault="000C6644">
      <w:pPr>
        <w:jc w:val="left"/>
        <w:rPr>
          <w:rFonts w:ascii="Times New Roman" w:hAnsi="Times New Roman" w:cs="Times New Roman"/>
          <w:u w:val="none"/>
        </w:rPr>
      </w:pPr>
    </w:p>
    <w:p w14:paraId="2193342F" w14:textId="77777777" w:rsidR="000C6644" w:rsidRDefault="00903E2F">
      <w:pPr>
        <w:jc w:val="left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 xml:space="preserve">        for (auto e : adj[u]) { // duy</w:t>
      </w:r>
      <w:r>
        <w:rPr>
          <w:rFonts w:ascii="Times New Roman" w:hAnsi="Times New Roman" w:cs="Times New Roman"/>
          <w:u w:val="none"/>
        </w:rPr>
        <w:t>ệ</w:t>
      </w:r>
      <w:r>
        <w:rPr>
          <w:rFonts w:ascii="Times New Roman" w:hAnsi="Times New Roman" w:cs="Times New Roman"/>
          <w:u w:val="none"/>
        </w:rPr>
        <w:t>t các đ</w:t>
      </w:r>
      <w:r>
        <w:rPr>
          <w:rFonts w:ascii="Times New Roman" w:hAnsi="Times New Roman" w:cs="Times New Roman"/>
          <w:u w:val="none"/>
        </w:rPr>
        <w:t>ỉ</w:t>
      </w:r>
      <w:r>
        <w:rPr>
          <w:rFonts w:ascii="Times New Roman" w:hAnsi="Times New Roman" w:cs="Times New Roman"/>
          <w:u w:val="none"/>
        </w:rPr>
        <w:t xml:space="preserve">nh </w:t>
      </w:r>
      <w:r>
        <w:rPr>
          <w:rFonts w:ascii="Times New Roman" w:hAnsi="Times New Roman" w:cs="Times New Roman"/>
          <w:u w:val="none"/>
        </w:rPr>
        <w:t>k</w:t>
      </w:r>
      <w:r>
        <w:rPr>
          <w:rFonts w:ascii="Times New Roman" w:hAnsi="Times New Roman" w:cs="Times New Roman"/>
          <w:u w:val="none"/>
        </w:rPr>
        <w:t>ề</w:t>
      </w:r>
      <w:r>
        <w:rPr>
          <w:rFonts w:ascii="Times New Roman" w:hAnsi="Times New Roman" w:cs="Times New Roman"/>
          <w:u w:val="none"/>
        </w:rPr>
        <w:t xml:space="preserve"> c</w:t>
      </w:r>
      <w:r>
        <w:rPr>
          <w:rFonts w:ascii="Times New Roman" w:hAnsi="Times New Roman" w:cs="Times New Roman"/>
          <w:u w:val="none"/>
        </w:rPr>
        <w:t>ủ</w:t>
      </w:r>
      <w:r>
        <w:rPr>
          <w:rFonts w:ascii="Times New Roman" w:hAnsi="Times New Roman" w:cs="Times New Roman"/>
          <w:u w:val="none"/>
        </w:rPr>
        <w:t>a u</w:t>
      </w:r>
    </w:p>
    <w:p w14:paraId="2745A0E7" w14:textId="77777777" w:rsidR="000C6644" w:rsidRDefault="00903E2F">
      <w:pPr>
        <w:jc w:val="left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 xml:space="preserve">            int v = e.first;</w:t>
      </w:r>
    </w:p>
    <w:p w14:paraId="353A8FBE" w14:textId="77777777" w:rsidR="000C6644" w:rsidRDefault="00903E2F">
      <w:pPr>
        <w:jc w:val="left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 xml:space="preserve">            int w = e.second;</w:t>
      </w:r>
    </w:p>
    <w:p w14:paraId="22A92CFD" w14:textId="77777777" w:rsidR="000C6644" w:rsidRDefault="00903E2F">
      <w:pPr>
        <w:jc w:val="left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 xml:space="preserve">            if (dist[u] + w &lt; dist[v]) { // n</w:t>
      </w:r>
      <w:r>
        <w:rPr>
          <w:rFonts w:ascii="Times New Roman" w:hAnsi="Times New Roman" w:cs="Times New Roman"/>
          <w:u w:val="none"/>
        </w:rPr>
        <w:t>ế</w:t>
      </w:r>
      <w:r>
        <w:rPr>
          <w:rFonts w:ascii="Times New Roman" w:hAnsi="Times New Roman" w:cs="Times New Roman"/>
          <w:u w:val="none"/>
        </w:rPr>
        <w:t>u có đư</w:t>
      </w:r>
      <w:r>
        <w:rPr>
          <w:rFonts w:ascii="Times New Roman" w:hAnsi="Times New Roman" w:cs="Times New Roman"/>
          <w:u w:val="none"/>
        </w:rPr>
        <w:t>ờ</w:t>
      </w:r>
      <w:r>
        <w:rPr>
          <w:rFonts w:ascii="Times New Roman" w:hAnsi="Times New Roman" w:cs="Times New Roman"/>
          <w:u w:val="none"/>
        </w:rPr>
        <w:t>ng đi t</w:t>
      </w:r>
      <w:r>
        <w:rPr>
          <w:rFonts w:ascii="Times New Roman" w:hAnsi="Times New Roman" w:cs="Times New Roman"/>
          <w:u w:val="none"/>
        </w:rPr>
        <w:t>ừ</w:t>
      </w:r>
      <w:r>
        <w:rPr>
          <w:rFonts w:ascii="Times New Roman" w:hAnsi="Times New Roman" w:cs="Times New Roman"/>
          <w:u w:val="none"/>
        </w:rPr>
        <w:t xml:space="preserve"> s đ</w:t>
      </w:r>
      <w:r>
        <w:rPr>
          <w:rFonts w:ascii="Times New Roman" w:hAnsi="Times New Roman" w:cs="Times New Roman"/>
          <w:u w:val="none"/>
        </w:rPr>
        <w:t>ế</w:t>
      </w:r>
      <w:r>
        <w:rPr>
          <w:rFonts w:ascii="Times New Roman" w:hAnsi="Times New Roman" w:cs="Times New Roman"/>
          <w:u w:val="none"/>
        </w:rPr>
        <w:t>n v thông qua u ng</w:t>
      </w:r>
      <w:r>
        <w:rPr>
          <w:rFonts w:ascii="Times New Roman" w:hAnsi="Times New Roman" w:cs="Times New Roman"/>
          <w:u w:val="none"/>
        </w:rPr>
        <w:t>ắ</w:t>
      </w:r>
      <w:r>
        <w:rPr>
          <w:rFonts w:ascii="Times New Roman" w:hAnsi="Times New Roman" w:cs="Times New Roman"/>
          <w:u w:val="none"/>
        </w:rPr>
        <w:t>n hơn</w:t>
      </w:r>
    </w:p>
    <w:p w14:paraId="4F2FABE5" w14:textId="77777777" w:rsidR="000C6644" w:rsidRDefault="00903E2F">
      <w:pPr>
        <w:jc w:val="left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 xml:space="preserve">                dist[v] = dist[u] + w; // c</w:t>
      </w:r>
      <w:r>
        <w:rPr>
          <w:rFonts w:ascii="Times New Roman" w:hAnsi="Times New Roman" w:cs="Times New Roman"/>
          <w:u w:val="none"/>
        </w:rPr>
        <w:t>ậ</w:t>
      </w:r>
      <w:r>
        <w:rPr>
          <w:rFonts w:ascii="Times New Roman" w:hAnsi="Times New Roman" w:cs="Times New Roman"/>
          <w:u w:val="none"/>
        </w:rPr>
        <w:t>p nh</w:t>
      </w:r>
      <w:r>
        <w:rPr>
          <w:rFonts w:ascii="Times New Roman" w:hAnsi="Times New Roman" w:cs="Times New Roman"/>
          <w:u w:val="none"/>
        </w:rPr>
        <w:t>ậ</w:t>
      </w:r>
      <w:r>
        <w:rPr>
          <w:rFonts w:ascii="Times New Roman" w:hAnsi="Times New Roman" w:cs="Times New Roman"/>
          <w:u w:val="none"/>
        </w:rPr>
        <w:t>t kho</w:t>
      </w:r>
      <w:r>
        <w:rPr>
          <w:rFonts w:ascii="Times New Roman" w:hAnsi="Times New Roman" w:cs="Times New Roman"/>
          <w:u w:val="none"/>
        </w:rPr>
        <w:t>ả</w:t>
      </w:r>
      <w:r>
        <w:rPr>
          <w:rFonts w:ascii="Times New Roman" w:hAnsi="Times New Roman" w:cs="Times New Roman"/>
          <w:u w:val="none"/>
        </w:rPr>
        <w:t>ng cách ng</w:t>
      </w:r>
      <w:r>
        <w:rPr>
          <w:rFonts w:ascii="Times New Roman" w:hAnsi="Times New Roman" w:cs="Times New Roman"/>
          <w:u w:val="none"/>
        </w:rPr>
        <w:t>ắ</w:t>
      </w:r>
      <w:r>
        <w:rPr>
          <w:rFonts w:ascii="Times New Roman" w:hAnsi="Times New Roman" w:cs="Times New Roman"/>
          <w:u w:val="none"/>
        </w:rPr>
        <w:t>n nh</w:t>
      </w:r>
      <w:r>
        <w:rPr>
          <w:rFonts w:ascii="Times New Roman" w:hAnsi="Times New Roman" w:cs="Times New Roman"/>
          <w:u w:val="none"/>
        </w:rPr>
        <w:t>ấ</w:t>
      </w:r>
      <w:r>
        <w:rPr>
          <w:rFonts w:ascii="Times New Roman" w:hAnsi="Times New Roman" w:cs="Times New Roman"/>
          <w:u w:val="none"/>
        </w:rPr>
        <w:t>t t</w:t>
      </w:r>
      <w:r>
        <w:rPr>
          <w:rFonts w:ascii="Times New Roman" w:hAnsi="Times New Roman" w:cs="Times New Roman"/>
          <w:u w:val="none"/>
        </w:rPr>
        <w:t>ừ</w:t>
      </w:r>
      <w:r>
        <w:rPr>
          <w:rFonts w:ascii="Times New Roman" w:hAnsi="Times New Roman" w:cs="Times New Roman"/>
          <w:u w:val="none"/>
        </w:rPr>
        <w:t xml:space="preserve"> s đ</w:t>
      </w:r>
      <w:r>
        <w:rPr>
          <w:rFonts w:ascii="Times New Roman" w:hAnsi="Times New Roman" w:cs="Times New Roman"/>
          <w:u w:val="none"/>
        </w:rPr>
        <w:t>ế</w:t>
      </w:r>
      <w:r>
        <w:rPr>
          <w:rFonts w:ascii="Times New Roman" w:hAnsi="Times New Roman" w:cs="Times New Roman"/>
          <w:u w:val="none"/>
        </w:rPr>
        <w:t>n v</w:t>
      </w:r>
    </w:p>
    <w:p w14:paraId="72E23CB1" w14:textId="77777777" w:rsidR="000C6644" w:rsidRDefault="00903E2F">
      <w:pPr>
        <w:jc w:val="left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 xml:space="preserve">            </w:t>
      </w:r>
      <w:r>
        <w:rPr>
          <w:rFonts w:ascii="Times New Roman" w:hAnsi="Times New Roman" w:cs="Times New Roman"/>
          <w:u w:val="none"/>
        </w:rPr>
        <w:t xml:space="preserve">    pq.push({dist[v], v}); // thêm v vào hàng đ</w:t>
      </w:r>
      <w:r>
        <w:rPr>
          <w:rFonts w:ascii="Times New Roman" w:hAnsi="Times New Roman" w:cs="Times New Roman"/>
          <w:u w:val="none"/>
        </w:rPr>
        <w:t>ợ</w:t>
      </w:r>
      <w:r>
        <w:rPr>
          <w:rFonts w:ascii="Times New Roman" w:hAnsi="Times New Roman" w:cs="Times New Roman"/>
          <w:u w:val="none"/>
        </w:rPr>
        <w:t>i ưu tiên</w:t>
      </w:r>
    </w:p>
    <w:p w14:paraId="6C3F3D99" w14:textId="77777777" w:rsidR="000C6644" w:rsidRDefault="00903E2F">
      <w:pPr>
        <w:jc w:val="left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 xml:space="preserve">            }</w:t>
      </w:r>
    </w:p>
    <w:p w14:paraId="512AF49E" w14:textId="77777777" w:rsidR="000C6644" w:rsidRDefault="00903E2F">
      <w:pPr>
        <w:jc w:val="left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 xml:space="preserve">        }</w:t>
      </w:r>
    </w:p>
    <w:p w14:paraId="77F729BC" w14:textId="77777777" w:rsidR="000C6644" w:rsidRDefault="00903E2F">
      <w:pPr>
        <w:jc w:val="left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lastRenderedPageBreak/>
        <w:t xml:space="preserve">    }</w:t>
      </w:r>
    </w:p>
    <w:p w14:paraId="6009176B" w14:textId="77777777" w:rsidR="000C6644" w:rsidRDefault="000C6644">
      <w:pPr>
        <w:jc w:val="left"/>
        <w:rPr>
          <w:rFonts w:ascii="Times New Roman" w:hAnsi="Times New Roman" w:cs="Times New Roman"/>
          <w:u w:val="none"/>
        </w:rPr>
      </w:pPr>
    </w:p>
    <w:p w14:paraId="57D4431B" w14:textId="77777777" w:rsidR="000C6644" w:rsidRDefault="00903E2F">
      <w:pPr>
        <w:jc w:val="left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 xml:space="preserve">    if (dist[t] == INF) {</w:t>
      </w:r>
    </w:p>
    <w:p w14:paraId="051F377B" w14:textId="77777777" w:rsidR="000C6644" w:rsidRDefault="00903E2F">
      <w:pPr>
        <w:jc w:val="left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 xml:space="preserve">        cout &lt;&lt; "Khong co duong di tu " &lt;&lt; s &lt;&lt; " den " &lt;&lt; t &lt;&lt; endl;</w:t>
      </w:r>
    </w:p>
    <w:p w14:paraId="19A026E7" w14:textId="77777777" w:rsidR="000C6644" w:rsidRDefault="00903E2F">
      <w:pPr>
        <w:jc w:val="left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 xml:space="preserve">    } else {</w:t>
      </w:r>
    </w:p>
    <w:p w14:paraId="30012EC1" w14:textId="77777777" w:rsidR="000C6644" w:rsidRDefault="00903E2F">
      <w:pPr>
        <w:jc w:val="left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 xml:space="preserve">        cout &lt;&lt; "Khoang cach ngan nhat tu " &lt;&lt; s &lt;&lt; " den " &lt;&lt; t &lt;&lt; " la " &lt;&lt; dist[t] &lt;&lt; endl;</w:t>
      </w:r>
    </w:p>
    <w:p w14:paraId="386B7CDA" w14:textId="77777777" w:rsidR="000C6644" w:rsidRDefault="00903E2F">
      <w:pPr>
        <w:jc w:val="left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 xml:space="preserve">    }</w:t>
      </w:r>
    </w:p>
    <w:p w14:paraId="0EA18FC4" w14:textId="77777777" w:rsidR="000C6644" w:rsidRDefault="000C6644">
      <w:pPr>
        <w:jc w:val="left"/>
        <w:rPr>
          <w:rFonts w:ascii="Times New Roman" w:hAnsi="Times New Roman" w:cs="Times New Roman"/>
          <w:u w:val="none"/>
        </w:rPr>
      </w:pPr>
    </w:p>
    <w:p w14:paraId="6714FA23" w14:textId="77777777" w:rsidR="000C6644" w:rsidRDefault="00903E2F">
      <w:pPr>
        <w:jc w:val="left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 xml:space="preserve">    return 0;</w:t>
      </w:r>
    </w:p>
    <w:p w14:paraId="2ACD09CD" w14:textId="77777777" w:rsidR="000C6644" w:rsidRDefault="00903E2F">
      <w:pPr>
        <w:jc w:val="left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>}</w:t>
      </w:r>
    </w:p>
    <w:p w14:paraId="16FDC555" w14:textId="77777777" w:rsidR="000C6644" w:rsidRDefault="000C6644">
      <w:pPr>
        <w:jc w:val="left"/>
        <w:rPr>
          <w:rFonts w:ascii="Times New Roman" w:hAnsi="Times New Roman" w:cs="Times New Roman"/>
          <w:u w:val="none"/>
        </w:rPr>
      </w:pPr>
    </w:p>
    <w:p w14:paraId="208808C6" w14:textId="77777777" w:rsidR="000C6644" w:rsidRDefault="00903E2F" w:rsidP="0050553B">
      <w:pPr>
        <w:jc w:val="left"/>
        <w:outlineLvl w:val="0"/>
        <w:rPr>
          <w:rFonts w:ascii="Times New Roman" w:hAnsi="Times New Roman" w:cs="Times New Roman"/>
          <w:b/>
          <w:bCs w:val="0"/>
          <w:u w:val="none"/>
        </w:rPr>
      </w:pPr>
      <w:bookmarkStart w:id="28" w:name="_Toc25196"/>
      <w:r>
        <w:rPr>
          <w:rFonts w:ascii="Times New Roman" w:hAnsi="Times New Roman" w:cs="Times New Roman"/>
          <w:b/>
          <w:bCs w:val="0"/>
          <w:u w:val="none"/>
        </w:rPr>
        <w:t>3.Hư</w:t>
      </w:r>
      <w:r>
        <w:rPr>
          <w:rFonts w:ascii="Times New Roman" w:hAnsi="Times New Roman" w:cs="Times New Roman"/>
          <w:b/>
          <w:bCs w:val="0"/>
          <w:u w:val="none"/>
        </w:rPr>
        <w:t>ớ</w:t>
      </w:r>
      <w:r>
        <w:rPr>
          <w:rFonts w:ascii="Times New Roman" w:hAnsi="Times New Roman" w:cs="Times New Roman"/>
          <w:b/>
          <w:bCs w:val="0"/>
          <w:u w:val="none"/>
        </w:rPr>
        <w:t>ng d</w:t>
      </w:r>
      <w:r>
        <w:rPr>
          <w:rFonts w:ascii="Times New Roman" w:hAnsi="Times New Roman" w:cs="Times New Roman"/>
          <w:b/>
          <w:bCs w:val="0"/>
          <w:u w:val="none"/>
        </w:rPr>
        <w:t>ẫ</w:t>
      </w:r>
      <w:r>
        <w:rPr>
          <w:rFonts w:ascii="Times New Roman" w:hAnsi="Times New Roman" w:cs="Times New Roman"/>
          <w:b/>
          <w:bCs w:val="0"/>
          <w:u w:val="none"/>
        </w:rPr>
        <w:t>n th</w:t>
      </w:r>
      <w:r>
        <w:rPr>
          <w:rFonts w:ascii="Times New Roman" w:hAnsi="Times New Roman" w:cs="Times New Roman"/>
          <w:b/>
          <w:bCs w:val="0"/>
          <w:u w:val="none"/>
        </w:rPr>
        <w:t>ự</w:t>
      </w:r>
      <w:r>
        <w:rPr>
          <w:rFonts w:ascii="Times New Roman" w:hAnsi="Times New Roman" w:cs="Times New Roman"/>
          <w:b/>
          <w:bCs w:val="0"/>
          <w:u w:val="none"/>
        </w:rPr>
        <w:t>c thi</w:t>
      </w:r>
      <w:bookmarkEnd w:id="28"/>
    </w:p>
    <w:p w14:paraId="1DC564EE" w14:textId="77777777" w:rsidR="000C6644" w:rsidRDefault="00903E2F" w:rsidP="0050553B">
      <w:pPr>
        <w:ind w:firstLine="720"/>
        <w:jc w:val="left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>Thu</w:t>
      </w:r>
      <w:r>
        <w:rPr>
          <w:rFonts w:ascii="Times New Roman" w:hAnsi="Times New Roman" w:cs="Times New Roman"/>
          <w:u w:val="none"/>
        </w:rPr>
        <w:t>ậ</w:t>
      </w:r>
      <w:r>
        <w:rPr>
          <w:rFonts w:ascii="Times New Roman" w:hAnsi="Times New Roman" w:cs="Times New Roman"/>
          <w:u w:val="none"/>
        </w:rPr>
        <w:t>t toán cho phép ngư</w:t>
      </w:r>
      <w:r>
        <w:rPr>
          <w:rFonts w:ascii="Times New Roman" w:hAnsi="Times New Roman" w:cs="Times New Roman"/>
          <w:u w:val="none"/>
        </w:rPr>
        <w:t>ờ</w:t>
      </w:r>
      <w:r>
        <w:rPr>
          <w:rFonts w:ascii="Times New Roman" w:hAnsi="Times New Roman" w:cs="Times New Roman"/>
          <w:u w:val="none"/>
        </w:rPr>
        <w:t>i dùng nh</w:t>
      </w:r>
      <w:r>
        <w:rPr>
          <w:rFonts w:ascii="Times New Roman" w:hAnsi="Times New Roman" w:cs="Times New Roman"/>
          <w:u w:val="none"/>
        </w:rPr>
        <w:t>ậ</w:t>
      </w:r>
      <w:r>
        <w:rPr>
          <w:rFonts w:ascii="Times New Roman" w:hAnsi="Times New Roman" w:cs="Times New Roman"/>
          <w:u w:val="none"/>
        </w:rPr>
        <w:t>p ma tr</w:t>
      </w:r>
      <w:r>
        <w:rPr>
          <w:rFonts w:ascii="Times New Roman" w:hAnsi="Times New Roman" w:cs="Times New Roman"/>
          <w:u w:val="none"/>
        </w:rPr>
        <w:t>ậ</w:t>
      </w:r>
      <w:r>
        <w:rPr>
          <w:rFonts w:ascii="Times New Roman" w:hAnsi="Times New Roman" w:cs="Times New Roman"/>
          <w:u w:val="none"/>
        </w:rPr>
        <w:t>n k</w:t>
      </w:r>
      <w:r>
        <w:rPr>
          <w:rFonts w:ascii="Times New Roman" w:hAnsi="Times New Roman" w:cs="Times New Roman"/>
          <w:u w:val="none"/>
        </w:rPr>
        <w:t>ề</w:t>
      </w:r>
      <w:r>
        <w:rPr>
          <w:rFonts w:ascii="Times New Roman" w:hAnsi="Times New Roman" w:cs="Times New Roman"/>
          <w:u w:val="none"/>
        </w:rPr>
        <w:t xml:space="preserve"> c</w:t>
      </w:r>
      <w:r>
        <w:rPr>
          <w:rFonts w:ascii="Times New Roman" w:hAnsi="Times New Roman" w:cs="Times New Roman"/>
          <w:u w:val="none"/>
        </w:rPr>
        <w:t>ủ</w:t>
      </w:r>
      <w:r>
        <w:rPr>
          <w:rFonts w:ascii="Times New Roman" w:hAnsi="Times New Roman" w:cs="Times New Roman"/>
          <w:u w:val="none"/>
        </w:rPr>
        <w:t>a đ</w:t>
      </w:r>
      <w:r>
        <w:rPr>
          <w:rFonts w:ascii="Times New Roman" w:hAnsi="Times New Roman" w:cs="Times New Roman"/>
          <w:u w:val="none"/>
        </w:rPr>
        <w:t>ồ</w:t>
      </w:r>
      <w:r>
        <w:rPr>
          <w:rFonts w:ascii="Times New Roman" w:hAnsi="Times New Roman" w:cs="Times New Roman"/>
          <w:u w:val="none"/>
        </w:rPr>
        <w:t xml:space="preserve"> th</w:t>
      </w:r>
      <w:r>
        <w:rPr>
          <w:rFonts w:ascii="Times New Roman" w:hAnsi="Times New Roman" w:cs="Times New Roman"/>
          <w:u w:val="none"/>
        </w:rPr>
        <w:t>ị</w:t>
      </w:r>
      <w:r>
        <w:rPr>
          <w:rFonts w:ascii="Times New Roman" w:hAnsi="Times New Roman" w:cs="Times New Roman"/>
          <w:u w:val="none"/>
        </w:rPr>
        <w:t>. Thu</w:t>
      </w:r>
      <w:r>
        <w:rPr>
          <w:rFonts w:ascii="Times New Roman" w:hAnsi="Times New Roman" w:cs="Times New Roman"/>
          <w:u w:val="none"/>
        </w:rPr>
        <w:t>ậ</w:t>
      </w:r>
      <w:r>
        <w:rPr>
          <w:rFonts w:ascii="Times New Roman" w:hAnsi="Times New Roman" w:cs="Times New Roman"/>
          <w:u w:val="none"/>
        </w:rPr>
        <w:t>t toán s</w:t>
      </w:r>
      <w:r>
        <w:rPr>
          <w:rFonts w:ascii="Times New Roman" w:hAnsi="Times New Roman" w:cs="Times New Roman"/>
          <w:u w:val="none"/>
        </w:rPr>
        <w:t>ẽ</w:t>
      </w:r>
      <w:r>
        <w:rPr>
          <w:rFonts w:ascii="Times New Roman" w:hAnsi="Times New Roman" w:cs="Times New Roman"/>
          <w:u w:val="none"/>
        </w:rPr>
        <w:t xml:space="preserve"> xu</w:t>
      </w:r>
      <w:r>
        <w:rPr>
          <w:rFonts w:ascii="Times New Roman" w:hAnsi="Times New Roman" w:cs="Times New Roman"/>
          <w:u w:val="none"/>
        </w:rPr>
        <w:t>ấ</w:t>
      </w:r>
      <w:r>
        <w:rPr>
          <w:rFonts w:ascii="Times New Roman" w:hAnsi="Times New Roman" w:cs="Times New Roman"/>
          <w:u w:val="none"/>
        </w:rPr>
        <w:t>t ra kho</w:t>
      </w:r>
      <w:r>
        <w:rPr>
          <w:rFonts w:ascii="Times New Roman" w:hAnsi="Times New Roman" w:cs="Times New Roman"/>
          <w:u w:val="none"/>
        </w:rPr>
        <w:t>ả</w:t>
      </w:r>
      <w:r>
        <w:rPr>
          <w:rFonts w:ascii="Times New Roman" w:hAnsi="Times New Roman" w:cs="Times New Roman"/>
          <w:u w:val="none"/>
        </w:rPr>
        <w:t>ng cách ng</w:t>
      </w:r>
      <w:r>
        <w:rPr>
          <w:rFonts w:ascii="Times New Roman" w:hAnsi="Times New Roman" w:cs="Times New Roman"/>
          <w:u w:val="none"/>
        </w:rPr>
        <w:t>ắ</w:t>
      </w:r>
      <w:r>
        <w:rPr>
          <w:rFonts w:ascii="Times New Roman" w:hAnsi="Times New Roman" w:cs="Times New Roman"/>
          <w:u w:val="none"/>
        </w:rPr>
        <w:t>n nh</w:t>
      </w:r>
      <w:r>
        <w:rPr>
          <w:rFonts w:ascii="Times New Roman" w:hAnsi="Times New Roman" w:cs="Times New Roman"/>
          <w:u w:val="none"/>
        </w:rPr>
        <w:t>ấ</w:t>
      </w:r>
      <w:r>
        <w:rPr>
          <w:rFonts w:ascii="Times New Roman" w:hAnsi="Times New Roman" w:cs="Times New Roman"/>
          <w:u w:val="none"/>
        </w:rPr>
        <w:t>t t</w:t>
      </w:r>
      <w:r>
        <w:rPr>
          <w:rFonts w:ascii="Times New Roman" w:hAnsi="Times New Roman" w:cs="Times New Roman"/>
          <w:u w:val="none"/>
        </w:rPr>
        <w:t>ừ</w:t>
      </w:r>
      <w:r>
        <w:rPr>
          <w:rFonts w:ascii="Times New Roman" w:hAnsi="Times New Roman" w:cs="Times New Roman"/>
          <w:u w:val="none"/>
        </w:rPr>
        <w:t xml:space="preserve"> m</w:t>
      </w:r>
      <w:r>
        <w:rPr>
          <w:rFonts w:ascii="Times New Roman" w:hAnsi="Times New Roman" w:cs="Times New Roman"/>
          <w:u w:val="none"/>
        </w:rPr>
        <w:t>ộ</w:t>
      </w:r>
      <w:r>
        <w:rPr>
          <w:rFonts w:ascii="Times New Roman" w:hAnsi="Times New Roman" w:cs="Times New Roman"/>
          <w:u w:val="none"/>
        </w:rPr>
        <w:t xml:space="preserve">t </w:t>
      </w:r>
      <w:r>
        <w:rPr>
          <w:rFonts w:ascii="Times New Roman" w:hAnsi="Times New Roman" w:cs="Times New Roman"/>
          <w:u w:val="none"/>
        </w:rPr>
        <w:t>đ</w:t>
      </w:r>
      <w:r>
        <w:rPr>
          <w:rFonts w:ascii="Times New Roman" w:hAnsi="Times New Roman" w:cs="Times New Roman"/>
          <w:u w:val="none"/>
        </w:rPr>
        <w:t>ỉ</w:t>
      </w:r>
      <w:r>
        <w:rPr>
          <w:rFonts w:ascii="Times New Roman" w:hAnsi="Times New Roman" w:cs="Times New Roman"/>
          <w:u w:val="none"/>
        </w:rPr>
        <w:t>nh đ</w:t>
      </w:r>
      <w:r>
        <w:rPr>
          <w:rFonts w:ascii="Times New Roman" w:hAnsi="Times New Roman" w:cs="Times New Roman"/>
          <w:u w:val="none"/>
        </w:rPr>
        <w:t>ế</w:t>
      </w:r>
      <w:r>
        <w:rPr>
          <w:rFonts w:ascii="Times New Roman" w:hAnsi="Times New Roman" w:cs="Times New Roman"/>
          <w:u w:val="none"/>
        </w:rPr>
        <w:t>n đ</w:t>
      </w:r>
      <w:r>
        <w:rPr>
          <w:rFonts w:ascii="Times New Roman" w:hAnsi="Times New Roman" w:cs="Times New Roman"/>
          <w:u w:val="none"/>
        </w:rPr>
        <w:t>ỉ</w:t>
      </w:r>
      <w:r>
        <w:rPr>
          <w:rFonts w:ascii="Times New Roman" w:hAnsi="Times New Roman" w:cs="Times New Roman"/>
          <w:u w:val="none"/>
        </w:rPr>
        <w:t>nh khác ho</w:t>
      </w:r>
      <w:r>
        <w:rPr>
          <w:rFonts w:ascii="Times New Roman" w:hAnsi="Times New Roman" w:cs="Times New Roman"/>
          <w:u w:val="none"/>
        </w:rPr>
        <w:t>ặ</w:t>
      </w:r>
      <w:r>
        <w:rPr>
          <w:rFonts w:ascii="Times New Roman" w:hAnsi="Times New Roman" w:cs="Times New Roman"/>
          <w:u w:val="none"/>
        </w:rPr>
        <w:t>c không có đư</w:t>
      </w:r>
      <w:r>
        <w:rPr>
          <w:rFonts w:ascii="Times New Roman" w:hAnsi="Times New Roman" w:cs="Times New Roman"/>
          <w:u w:val="none"/>
        </w:rPr>
        <w:t>ờ</w:t>
      </w:r>
      <w:r>
        <w:rPr>
          <w:rFonts w:ascii="Times New Roman" w:hAnsi="Times New Roman" w:cs="Times New Roman"/>
          <w:u w:val="none"/>
        </w:rPr>
        <w:t>ng đi đ</w:t>
      </w:r>
      <w:r>
        <w:rPr>
          <w:rFonts w:ascii="Times New Roman" w:hAnsi="Times New Roman" w:cs="Times New Roman"/>
          <w:u w:val="none"/>
        </w:rPr>
        <w:t>ế</w:t>
      </w:r>
      <w:r>
        <w:rPr>
          <w:rFonts w:ascii="Times New Roman" w:hAnsi="Times New Roman" w:cs="Times New Roman"/>
          <w:u w:val="none"/>
        </w:rPr>
        <w:t>n đ</w:t>
      </w:r>
      <w:r>
        <w:rPr>
          <w:rFonts w:ascii="Times New Roman" w:hAnsi="Times New Roman" w:cs="Times New Roman"/>
          <w:u w:val="none"/>
        </w:rPr>
        <w:t>ỉ</w:t>
      </w:r>
      <w:r>
        <w:rPr>
          <w:rFonts w:ascii="Times New Roman" w:hAnsi="Times New Roman" w:cs="Times New Roman"/>
          <w:u w:val="none"/>
        </w:rPr>
        <w:t>nh đó.</w:t>
      </w:r>
    </w:p>
    <w:p w14:paraId="38BDBF80" w14:textId="77777777" w:rsidR="000C6644" w:rsidRDefault="000C6644" w:rsidP="0050553B">
      <w:pPr>
        <w:ind w:firstLine="720"/>
        <w:jc w:val="left"/>
        <w:rPr>
          <w:rFonts w:ascii="Times New Roman" w:hAnsi="Times New Roman" w:cs="Times New Roman"/>
          <w:u w:val="none"/>
        </w:rPr>
      </w:pPr>
    </w:p>
    <w:p w14:paraId="62685E73" w14:textId="77777777" w:rsidR="000C6644" w:rsidRDefault="000C6644" w:rsidP="0050553B">
      <w:pPr>
        <w:ind w:firstLine="720"/>
        <w:jc w:val="left"/>
        <w:rPr>
          <w:rFonts w:ascii="Times New Roman" w:hAnsi="Times New Roman" w:cs="Times New Roman"/>
          <w:u w:val="none"/>
        </w:rPr>
      </w:pPr>
    </w:p>
    <w:p w14:paraId="58FC5085" w14:textId="77777777" w:rsidR="000C6644" w:rsidRDefault="000C6644" w:rsidP="0050553B">
      <w:pPr>
        <w:ind w:firstLine="720"/>
        <w:jc w:val="left"/>
        <w:rPr>
          <w:rFonts w:ascii="Times New Roman" w:hAnsi="Times New Roman" w:cs="Times New Roman"/>
          <w:u w:val="none"/>
        </w:rPr>
      </w:pPr>
    </w:p>
    <w:p w14:paraId="057E192E" w14:textId="77777777" w:rsidR="000C6644" w:rsidRDefault="000C6644" w:rsidP="0050553B">
      <w:pPr>
        <w:jc w:val="left"/>
        <w:rPr>
          <w:rFonts w:ascii="Times New Roman" w:hAnsi="Times New Roman" w:cs="Times New Roman"/>
          <w:u w:val="none"/>
        </w:rPr>
      </w:pPr>
    </w:p>
    <w:p w14:paraId="5198A5C5" w14:textId="77777777" w:rsidR="000C6644" w:rsidRDefault="000C6644" w:rsidP="0050553B">
      <w:pPr>
        <w:ind w:firstLine="720"/>
        <w:jc w:val="left"/>
        <w:rPr>
          <w:rFonts w:ascii="Times New Roman" w:hAnsi="Times New Roman" w:cs="Times New Roman"/>
          <w:u w:val="none"/>
        </w:rPr>
      </w:pPr>
    </w:p>
    <w:p w14:paraId="681C48E9" w14:textId="77777777" w:rsidR="000C6644" w:rsidRDefault="00903E2F" w:rsidP="0050553B">
      <w:pPr>
        <w:jc w:val="left"/>
        <w:outlineLvl w:val="1"/>
        <w:rPr>
          <w:rFonts w:ascii="Times New Roman" w:hAnsi="Times New Roman" w:cs="Times New Roman"/>
          <w:b/>
          <w:bCs w:val="0"/>
          <w:u w:val="none"/>
        </w:rPr>
      </w:pPr>
      <w:bookmarkStart w:id="29" w:name="_Toc21060"/>
      <w:r>
        <w:rPr>
          <w:rFonts w:ascii="Times New Roman" w:hAnsi="Times New Roman" w:cs="Times New Roman"/>
          <w:b/>
          <w:bCs w:val="0"/>
          <w:u w:val="none"/>
        </w:rPr>
        <w:t>BÀI 14: CÀI Đ</w:t>
      </w:r>
      <w:r>
        <w:rPr>
          <w:rFonts w:ascii="Times New Roman" w:hAnsi="Times New Roman" w:cs="Times New Roman"/>
          <w:b/>
          <w:bCs w:val="0"/>
          <w:u w:val="none"/>
        </w:rPr>
        <w:t>Ặ</w:t>
      </w:r>
      <w:r>
        <w:rPr>
          <w:rFonts w:ascii="Times New Roman" w:hAnsi="Times New Roman" w:cs="Times New Roman"/>
          <w:b/>
          <w:bCs w:val="0"/>
          <w:u w:val="none"/>
        </w:rPr>
        <w:t>T BÀI TOÁN Đ</w:t>
      </w:r>
      <w:r>
        <w:rPr>
          <w:rFonts w:ascii="Times New Roman" w:hAnsi="Times New Roman" w:cs="Times New Roman"/>
          <w:b/>
          <w:bCs w:val="0"/>
          <w:u w:val="none"/>
        </w:rPr>
        <w:t>Ổ</w:t>
      </w:r>
      <w:r>
        <w:rPr>
          <w:rFonts w:ascii="Times New Roman" w:hAnsi="Times New Roman" w:cs="Times New Roman"/>
          <w:b/>
          <w:bCs w:val="0"/>
          <w:u w:val="none"/>
        </w:rPr>
        <w:t>I TI</w:t>
      </w:r>
      <w:r>
        <w:rPr>
          <w:rFonts w:ascii="Times New Roman" w:hAnsi="Times New Roman" w:cs="Times New Roman"/>
          <w:b/>
          <w:bCs w:val="0"/>
          <w:u w:val="none"/>
        </w:rPr>
        <w:t>Ề</w:t>
      </w:r>
      <w:r>
        <w:rPr>
          <w:rFonts w:ascii="Times New Roman" w:hAnsi="Times New Roman" w:cs="Times New Roman"/>
          <w:b/>
          <w:bCs w:val="0"/>
          <w:u w:val="none"/>
        </w:rPr>
        <w:t>N</w:t>
      </w:r>
      <w:bookmarkEnd w:id="29"/>
    </w:p>
    <w:p w14:paraId="20260463" w14:textId="77777777" w:rsidR="000C6644" w:rsidRDefault="000C6644" w:rsidP="0050553B">
      <w:pPr>
        <w:ind w:firstLine="720"/>
        <w:jc w:val="left"/>
        <w:rPr>
          <w:rFonts w:ascii="Times New Roman" w:hAnsi="Times New Roman" w:cs="Times New Roman"/>
          <w:b/>
          <w:bCs w:val="0"/>
          <w:u w:val="none"/>
        </w:rPr>
      </w:pPr>
    </w:p>
    <w:p w14:paraId="6D831976" w14:textId="77777777" w:rsidR="000C6644" w:rsidRDefault="00903E2F" w:rsidP="0050553B">
      <w:pPr>
        <w:jc w:val="left"/>
        <w:outlineLvl w:val="0"/>
        <w:rPr>
          <w:rFonts w:ascii="Times New Roman" w:hAnsi="Times New Roman" w:cs="Times New Roman"/>
          <w:b/>
          <w:bCs w:val="0"/>
          <w:u w:val="none"/>
        </w:rPr>
      </w:pPr>
      <w:bookmarkStart w:id="30" w:name="_Toc30643"/>
      <w:r>
        <w:rPr>
          <w:rFonts w:ascii="Times New Roman" w:hAnsi="Times New Roman" w:cs="Times New Roman"/>
          <w:b/>
          <w:bCs w:val="0"/>
          <w:u w:val="none"/>
        </w:rPr>
        <w:t>1.Tìm hi</w:t>
      </w:r>
      <w:r>
        <w:rPr>
          <w:rFonts w:ascii="Times New Roman" w:hAnsi="Times New Roman" w:cs="Times New Roman"/>
          <w:b/>
          <w:bCs w:val="0"/>
          <w:u w:val="none"/>
        </w:rPr>
        <w:t>ể</w:t>
      </w:r>
      <w:r>
        <w:rPr>
          <w:rFonts w:ascii="Times New Roman" w:hAnsi="Times New Roman" w:cs="Times New Roman"/>
          <w:b/>
          <w:bCs w:val="0"/>
          <w:u w:val="none"/>
        </w:rPr>
        <w:t>u bài toán</w:t>
      </w:r>
      <w:bookmarkEnd w:id="30"/>
    </w:p>
    <w:p w14:paraId="5974B95B" w14:textId="77777777" w:rsidR="000C6644" w:rsidRDefault="00903E2F" w:rsidP="0050553B">
      <w:pPr>
        <w:jc w:val="left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>Thu</w:t>
      </w:r>
      <w:r>
        <w:rPr>
          <w:rFonts w:ascii="Times New Roman" w:hAnsi="Times New Roman" w:cs="Times New Roman"/>
          <w:u w:val="none"/>
        </w:rPr>
        <w:t>ậ</w:t>
      </w:r>
      <w:r>
        <w:rPr>
          <w:rFonts w:ascii="Times New Roman" w:hAnsi="Times New Roman" w:cs="Times New Roman"/>
          <w:u w:val="none"/>
        </w:rPr>
        <w:t>t toán đ</w:t>
      </w:r>
      <w:r>
        <w:rPr>
          <w:rFonts w:ascii="Times New Roman" w:hAnsi="Times New Roman" w:cs="Times New Roman"/>
          <w:u w:val="none"/>
        </w:rPr>
        <w:t>ổ</w:t>
      </w:r>
      <w:r>
        <w:rPr>
          <w:rFonts w:ascii="Times New Roman" w:hAnsi="Times New Roman" w:cs="Times New Roman"/>
          <w:u w:val="none"/>
        </w:rPr>
        <w:t>i ti</w:t>
      </w:r>
      <w:r>
        <w:rPr>
          <w:rFonts w:ascii="Times New Roman" w:hAnsi="Times New Roman" w:cs="Times New Roman"/>
          <w:u w:val="none"/>
        </w:rPr>
        <w:t>ề</w:t>
      </w:r>
      <w:r>
        <w:rPr>
          <w:rFonts w:ascii="Times New Roman" w:hAnsi="Times New Roman" w:cs="Times New Roman"/>
          <w:u w:val="none"/>
        </w:rPr>
        <w:t>n Vi</w:t>
      </w:r>
      <w:r>
        <w:rPr>
          <w:rFonts w:ascii="Times New Roman" w:hAnsi="Times New Roman" w:cs="Times New Roman"/>
          <w:u w:val="none"/>
        </w:rPr>
        <w:t>ệ</w:t>
      </w:r>
      <w:r>
        <w:rPr>
          <w:rFonts w:ascii="Times New Roman" w:hAnsi="Times New Roman" w:cs="Times New Roman"/>
          <w:u w:val="none"/>
        </w:rPr>
        <w:t>t là m</w:t>
      </w:r>
      <w:r>
        <w:rPr>
          <w:rFonts w:ascii="Times New Roman" w:hAnsi="Times New Roman" w:cs="Times New Roman"/>
          <w:u w:val="none"/>
        </w:rPr>
        <w:t>ộ</w:t>
      </w:r>
      <w:r>
        <w:rPr>
          <w:rFonts w:ascii="Times New Roman" w:hAnsi="Times New Roman" w:cs="Times New Roman"/>
          <w:u w:val="none"/>
        </w:rPr>
        <w:t>t bài toán cơ b</w:t>
      </w:r>
      <w:r>
        <w:rPr>
          <w:rFonts w:ascii="Times New Roman" w:hAnsi="Times New Roman" w:cs="Times New Roman"/>
          <w:u w:val="none"/>
        </w:rPr>
        <w:t>ả</w:t>
      </w:r>
      <w:r>
        <w:rPr>
          <w:rFonts w:ascii="Times New Roman" w:hAnsi="Times New Roman" w:cs="Times New Roman"/>
          <w:u w:val="none"/>
        </w:rPr>
        <w:t>n trong lĩnh v</w:t>
      </w:r>
      <w:r>
        <w:rPr>
          <w:rFonts w:ascii="Times New Roman" w:hAnsi="Times New Roman" w:cs="Times New Roman"/>
          <w:u w:val="none"/>
        </w:rPr>
        <w:t>ự</w:t>
      </w:r>
      <w:r>
        <w:rPr>
          <w:rFonts w:ascii="Times New Roman" w:hAnsi="Times New Roman" w:cs="Times New Roman"/>
          <w:u w:val="none"/>
        </w:rPr>
        <w:t>c l</w:t>
      </w:r>
      <w:r>
        <w:rPr>
          <w:rFonts w:ascii="Times New Roman" w:hAnsi="Times New Roman" w:cs="Times New Roman"/>
          <w:u w:val="none"/>
        </w:rPr>
        <w:t>ậ</w:t>
      </w:r>
      <w:r>
        <w:rPr>
          <w:rFonts w:ascii="Times New Roman" w:hAnsi="Times New Roman" w:cs="Times New Roman"/>
          <w:u w:val="none"/>
        </w:rPr>
        <w:t>p trình. Bài toán yêu c</w:t>
      </w:r>
      <w:r>
        <w:rPr>
          <w:rFonts w:ascii="Times New Roman" w:hAnsi="Times New Roman" w:cs="Times New Roman"/>
          <w:u w:val="none"/>
        </w:rPr>
        <w:t>ầ</w:t>
      </w:r>
      <w:r>
        <w:rPr>
          <w:rFonts w:ascii="Times New Roman" w:hAnsi="Times New Roman" w:cs="Times New Roman"/>
          <w:u w:val="none"/>
        </w:rPr>
        <w:t>u tìm s</w:t>
      </w:r>
      <w:r>
        <w:rPr>
          <w:rFonts w:ascii="Times New Roman" w:hAnsi="Times New Roman" w:cs="Times New Roman"/>
          <w:u w:val="none"/>
        </w:rPr>
        <w:t>ố</w:t>
      </w:r>
      <w:r>
        <w:rPr>
          <w:rFonts w:ascii="Times New Roman" w:hAnsi="Times New Roman" w:cs="Times New Roman"/>
          <w:u w:val="none"/>
        </w:rPr>
        <w:t xml:space="preserve"> lư</w:t>
      </w:r>
      <w:r>
        <w:rPr>
          <w:rFonts w:ascii="Times New Roman" w:hAnsi="Times New Roman" w:cs="Times New Roman"/>
          <w:u w:val="none"/>
        </w:rPr>
        <w:t>ợ</w:t>
      </w:r>
      <w:r>
        <w:rPr>
          <w:rFonts w:ascii="Times New Roman" w:hAnsi="Times New Roman" w:cs="Times New Roman"/>
          <w:u w:val="none"/>
        </w:rPr>
        <w:t>ng ít nh</w:t>
      </w:r>
      <w:r>
        <w:rPr>
          <w:rFonts w:ascii="Times New Roman" w:hAnsi="Times New Roman" w:cs="Times New Roman"/>
          <w:u w:val="none"/>
        </w:rPr>
        <w:t>ấ</w:t>
      </w:r>
      <w:r>
        <w:rPr>
          <w:rFonts w:ascii="Times New Roman" w:hAnsi="Times New Roman" w:cs="Times New Roman"/>
          <w:u w:val="none"/>
        </w:rPr>
        <w:t>t các t</w:t>
      </w:r>
      <w:r>
        <w:rPr>
          <w:rFonts w:ascii="Times New Roman" w:hAnsi="Times New Roman" w:cs="Times New Roman"/>
          <w:u w:val="none"/>
        </w:rPr>
        <w:t>ờ</w:t>
      </w:r>
      <w:r>
        <w:rPr>
          <w:rFonts w:ascii="Times New Roman" w:hAnsi="Times New Roman" w:cs="Times New Roman"/>
          <w:u w:val="none"/>
        </w:rPr>
        <w:t xml:space="preserve"> </w:t>
      </w:r>
      <w:r>
        <w:rPr>
          <w:rFonts w:ascii="Times New Roman" w:hAnsi="Times New Roman" w:cs="Times New Roman"/>
          <w:u w:val="none"/>
        </w:rPr>
        <w:t>ti</w:t>
      </w:r>
      <w:r>
        <w:rPr>
          <w:rFonts w:ascii="Times New Roman" w:hAnsi="Times New Roman" w:cs="Times New Roman"/>
          <w:u w:val="none"/>
        </w:rPr>
        <w:t>ề</w:t>
      </w:r>
      <w:r>
        <w:rPr>
          <w:rFonts w:ascii="Times New Roman" w:hAnsi="Times New Roman" w:cs="Times New Roman"/>
          <w:u w:val="none"/>
        </w:rPr>
        <w:t>n và xu đ</w:t>
      </w:r>
      <w:r>
        <w:rPr>
          <w:rFonts w:ascii="Times New Roman" w:hAnsi="Times New Roman" w:cs="Times New Roman"/>
          <w:u w:val="none"/>
        </w:rPr>
        <w:t>ể</w:t>
      </w:r>
      <w:r>
        <w:rPr>
          <w:rFonts w:ascii="Times New Roman" w:hAnsi="Times New Roman" w:cs="Times New Roman"/>
          <w:u w:val="none"/>
        </w:rPr>
        <w:t xml:space="preserve"> đ</w:t>
      </w:r>
      <w:r>
        <w:rPr>
          <w:rFonts w:ascii="Times New Roman" w:hAnsi="Times New Roman" w:cs="Times New Roman"/>
          <w:u w:val="none"/>
        </w:rPr>
        <w:t>ổ</w:t>
      </w:r>
      <w:r>
        <w:rPr>
          <w:rFonts w:ascii="Times New Roman" w:hAnsi="Times New Roman" w:cs="Times New Roman"/>
          <w:u w:val="none"/>
        </w:rPr>
        <w:t>i cho m</w:t>
      </w:r>
      <w:r>
        <w:rPr>
          <w:rFonts w:ascii="Times New Roman" w:hAnsi="Times New Roman" w:cs="Times New Roman"/>
          <w:u w:val="none"/>
        </w:rPr>
        <w:t>ộ</w:t>
      </w:r>
      <w:r>
        <w:rPr>
          <w:rFonts w:ascii="Times New Roman" w:hAnsi="Times New Roman" w:cs="Times New Roman"/>
          <w:u w:val="none"/>
        </w:rPr>
        <w:t>t s</w:t>
      </w:r>
      <w:r>
        <w:rPr>
          <w:rFonts w:ascii="Times New Roman" w:hAnsi="Times New Roman" w:cs="Times New Roman"/>
          <w:u w:val="none"/>
        </w:rPr>
        <w:t>ố</w:t>
      </w:r>
      <w:r>
        <w:rPr>
          <w:rFonts w:ascii="Times New Roman" w:hAnsi="Times New Roman" w:cs="Times New Roman"/>
          <w:u w:val="none"/>
        </w:rPr>
        <w:t xml:space="preserve"> ti</w:t>
      </w:r>
      <w:r>
        <w:rPr>
          <w:rFonts w:ascii="Times New Roman" w:hAnsi="Times New Roman" w:cs="Times New Roman"/>
          <w:u w:val="none"/>
        </w:rPr>
        <w:t>ề</w:t>
      </w:r>
      <w:r>
        <w:rPr>
          <w:rFonts w:ascii="Times New Roman" w:hAnsi="Times New Roman" w:cs="Times New Roman"/>
          <w:u w:val="none"/>
        </w:rPr>
        <w:t>n cho trư</w:t>
      </w:r>
      <w:r>
        <w:rPr>
          <w:rFonts w:ascii="Times New Roman" w:hAnsi="Times New Roman" w:cs="Times New Roman"/>
          <w:u w:val="none"/>
        </w:rPr>
        <w:t>ớ</w:t>
      </w:r>
      <w:r>
        <w:rPr>
          <w:rFonts w:ascii="Times New Roman" w:hAnsi="Times New Roman" w:cs="Times New Roman"/>
          <w:u w:val="none"/>
        </w:rPr>
        <w:t>c. Trong bài này, ta s</w:t>
      </w:r>
      <w:r>
        <w:rPr>
          <w:rFonts w:ascii="Times New Roman" w:hAnsi="Times New Roman" w:cs="Times New Roman"/>
          <w:u w:val="none"/>
        </w:rPr>
        <w:t>ẽ</w:t>
      </w:r>
      <w:r>
        <w:rPr>
          <w:rFonts w:ascii="Times New Roman" w:hAnsi="Times New Roman" w:cs="Times New Roman"/>
          <w:u w:val="none"/>
        </w:rPr>
        <w:t xml:space="preserve"> cài đ</w:t>
      </w:r>
      <w:r>
        <w:rPr>
          <w:rFonts w:ascii="Times New Roman" w:hAnsi="Times New Roman" w:cs="Times New Roman"/>
          <w:u w:val="none"/>
        </w:rPr>
        <w:t>ặ</w:t>
      </w:r>
      <w:r>
        <w:rPr>
          <w:rFonts w:ascii="Times New Roman" w:hAnsi="Times New Roman" w:cs="Times New Roman"/>
          <w:u w:val="none"/>
        </w:rPr>
        <w:t>t thu</w:t>
      </w:r>
      <w:r>
        <w:rPr>
          <w:rFonts w:ascii="Times New Roman" w:hAnsi="Times New Roman" w:cs="Times New Roman"/>
          <w:u w:val="none"/>
        </w:rPr>
        <w:t>ậ</w:t>
      </w:r>
      <w:r>
        <w:rPr>
          <w:rFonts w:ascii="Times New Roman" w:hAnsi="Times New Roman" w:cs="Times New Roman"/>
          <w:u w:val="none"/>
        </w:rPr>
        <w:t>t toán đ</w:t>
      </w:r>
      <w:r>
        <w:rPr>
          <w:rFonts w:ascii="Times New Roman" w:hAnsi="Times New Roman" w:cs="Times New Roman"/>
          <w:u w:val="none"/>
        </w:rPr>
        <w:t>ổ</w:t>
      </w:r>
      <w:r>
        <w:rPr>
          <w:rFonts w:ascii="Times New Roman" w:hAnsi="Times New Roman" w:cs="Times New Roman"/>
          <w:u w:val="none"/>
        </w:rPr>
        <w:t>i ti</w:t>
      </w:r>
      <w:r>
        <w:rPr>
          <w:rFonts w:ascii="Times New Roman" w:hAnsi="Times New Roman" w:cs="Times New Roman"/>
          <w:u w:val="none"/>
        </w:rPr>
        <w:t>ề</w:t>
      </w:r>
      <w:r>
        <w:rPr>
          <w:rFonts w:ascii="Times New Roman" w:hAnsi="Times New Roman" w:cs="Times New Roman"/>
          <w:u w:val="none"/>
        </w:rPr>
        <w:t>n Vi</w:t>
      </w:r>
      <w:r>
        <w:rPr>
          <w:rFonts w:ascii="Times New Roman" w:hAnsi="Times New Roman" w:cs="Times New Roman"/>
          <w:u w:val="none"/>
        </w:rPr>
        <w:t>ệ</w:t>
      </w:r>
      <w:r>
        <w:rPr>
          <w:rFonts w:ascii="Times New Roman" w:hAnsi="Times New Roman" w:cs="Times New Roman"/>
          <w:u w:val="none"/>
        </w:rPr>
        <w:t>t b</w:t>
      </w:r>
      <w:r>
        <w:rPr>
          <w:rFonts w:ascii="Times New Roman" w:hAnsi="Times New Roman" w:cs="Times New Roman"/>
          <w:u w:val="none"/>
        </w:rPr>
        <w:t>ằ</w:t>
      </w:r>
      <w:r>
        <w:rPr>
          <w:rFonts w:ascii="Times New Roman" w:hAnsi="Times New Roman" w:cs="Times New Roman"/>
          <w:u w:val="none"/>
        </w:rPr>
        <w:t>ng cách s</w:t>
      </w:r>
      <w:r>
        <w:rPr>
          <w:rFonts w:ascii="Times New Roman" w:hAnsi="Times New Roman" w:cs="Times New Roman"/>
          <w:u w:val="none"/>
        </w:rPr>
        <w:t>ử</w:t>
      </w:r>
      <w:r>
        <w:rPr>
          <w:rFonts w:ascii="Times New Roman" w:hAnsi="Times New Roman" w:cs="Times New Roman"/>
          <w:u w:val="none"/>
        </w:rPr>
        <w:t xml:space="preserve"> d</w:t>
      </w:r>
      <w:r>
        <w:rPr>
          <w:rFonts w:ascii="Times New Roman" w:hAnsi="Times New Roman" w:cs="Times New Roman"/>
          <w:u w:val="none"/>
        </w:rPr>
        <w:t>ụ</w:t>
      </w:r>
      <w:r>
        <w:rPr>
          <w:rFonts w:ascii="Times New Roman" w:hAnsi="Times New Roman" w:cs="Times New Roman"/>
          <w:u w:val="none"/>
        </w:rPr>
        <w:t>ng gi</w:t>
      </w:r>
      <w:r>
        <w:rPr>
          <w:rFonts w:ascii="Times New Roman" w:hAnsi="Times New Roman" w:cs="Times New Roman"/>
          <w:u w:val="none"/>
        </w:rPr>
        <w:t>ả</w:t>
      </w:r>
      <w:r>
        <w:rPr>
          <w:rFonts w:ascii="Times New Roman" w:hAnsi="Times New Roman" w:cs="Times New Roman"/>
          <w:u w:val="none"/>
        </w:rPr>
        <w:t>i thu</w:t>
      </w:r>
      <w:r>
        <w:rPr>
          <w:rFonts w:ascii="Times New Roman" w:hAnsi="Times New Roman" w:cs="Times New Roman"/>
          <w:u w:val="none"/>
        </w:rPr>
        <w:t>ậ</w:t>
      </w:r>
      <w:r>
        <w:rPr>
          <w:rFonts w:ascii="Times New Roman" w:hAnsi="Times New Roman" w:cs="Times New Roman"/>
          <w:u w:val="none"/>
        </w:rPr>
        <w:t>t tham lam (greedy algorithm).</w:t>
      </w:r>
    </w:p>
    <w:p w14:paraId="6DF7AAB4" w14:textId="77777777" w:rsidR="000C6644" w:rsidRDefault="00903E2F" w:rsidP="0050553B">
      <w:pPr>
        <w:jc w:val="left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>Gi</w:t>
      </w:r>
      <w:r>
        <w:rPr>
          <w:rFonts w:ascii="Times New Roman" w:hAnsi="Times New Roman" w:cs="Times New Roman"/>
          <w:u w:val="none"/>
        </w:rPr>
        <w:t>ả</w:t>
      </w:r>
      <w:r>
        <w:rPr>
          <w:rFonts w:ascii="Times New Roman" w:hAnsi="Times New Roman" w:cs="Times New Roman"/>
          <w:u w:val="none"/>
        </w:rPr>
        <w:t>i thu</w:t>
      </w:r>
      <w:r>
        <w:rPr>
          <w:rFonts w:ascii="Times New Roman" w:hAnsi="Times New Roman" w:cs="Times New Roman"/>
          <w:u w:val="none"/>
        </w:rPr>
        <w:t>ậ</w:t>
      </w:r>
      <w:r>
        <w:rPr>
          <w:rFonts w:ascii="Times New Roman" w:hAnsi="Times New Roman" w:cs="Times New Roman"/>
          <w:u w:val="none"/>
        </w:rPr>
        <w:t>t tham lam đư</w:t>
      </w:r>
      <w:r>
        <w:rPr>
          <w:rFonts w:ascii="Times New Roman" w:hAnsi="Times New Roman" w:cs="Times New Roman"/>
          <w:u w:val="none"/>
        </w:rPr>
        <w:t>ợ</w:t>
      </w:r>
      <w:r>
        <w:rPr>
          <w:rFonts w:ascii="Times New Roman" w:hAnsi="Times New Roman" w:cs="Times New Roman"/>
          <w:u w:val="none"/>
        </w:rPr>
        <w:t>c s</w:t>
      </w:r>
      <w:r>
        <w:rPr>
          <w:rFonts w:ascii="Times New Roman" w:hAnsi="Times New Roman" w:cs="Times New Roman"/>
          <w:u w:val="none"/>
        </w:rPr>
        <w:t>ử</w:t>
      </w:r>
      <w:r>
        <w:rPr>
          <w:rFonts w:ascii="Times New Roman" w:hAnsi="Times New Roman" w:cs="Times New Roman"/>
          <w:u w:val="none"/>
        </w:rPr>
        <w:t xml:space="preserve"> d</w:t>
      </w:r>
      <w:r>
        <w:rPr>
          <w:rFonts w:ascii="Times New Roman" w:hAnsi="Times New Roman" w:cs="Times New Roman"/>
          <w:u w:val="none"/>
        </w:rPr>
        <w:t>ụ</w:t>
      </w:r>
      <w:r>
        <w:rPr>
          <w:rFonts w:ascii="Times New Roman" w:hAnsi="Times New Roman" w:cs="Times New Roman"/>
          <w:u w:val="none"/>
        </w:rPr>
        <w:t>ng trong bài toán đ</w:t>
      </w:r>
      <w:r>
        <w:rPr>
          <w:rFonts w:ascii="Times New Roman" w:hAnsi="Times New Roman" w:cs="Times New Roman"/>
          <w:u w:val="none"/>
        </w:rPr>
        <w:t>ổ</w:t>
      </w:r>
      <w:r>
        <w:rPr>
          <w:rFonts w:ascii="Times New Roman" w:hAnsi="Times New Roman" w:cs="Times New Roman"/>
          <w:u w:val="none"/>
        </w:rPr>
        <w:t>i ti</w:t>
      </w:r>
      <w:r>
        <w:rPr>
          <w:rFonts w:ascii="Times New Roman" w:hAnsi="Times New Roman" w:cs="Times New Roman"/>
          <w:u w:val="none"/>
        </w:rPr>
        <w:t>ề</w:t>
      </w:r>
      <w:r>
        <w:rPr>
          <w:rFonts w:ascii="Times New Roman" w:hAnsi="Times New Roman" w:cs="Times New Roman"/>
          <w:u w:val="none"/>
        </w:rPr>
        <w:t>n Vi</w:t>
      </w:r>
      <w:r>
        <w:rPr>
          <w:rFonts w:ascii="Times New Roman" w:hAnsi="Times New Roman" w:cs="Times New Roman"/>
          <w:u w:val="none"/>
        </w:rPr>
        <w:t>ệ</w:t>
      </w:r>
      <w:r>
        <w:rPr>
          <w:rFonts w:ascii="Times New Roman" w:hAnsi="Times New Roman" w:cs="Times New Roman"/>
          <w:u w:val="none"/>
        </w:rPr>
        <w:t>t như sau:</w:t>
      </w:r>
    </w:p>
    <w:p w14:paraId="515CA2A4" w14:textId="77777777" w:rsidR="000C6644" w:rsidRDefault="00903E2F" w:rsidP="0050553B">
      <w:pPr>
        <w:jc w:val="left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>- S</w:t>
      </w:r>
      <w:r>
        <w:rPr>
          <w:rFonts w:ascii="Times New Roman" w:hAnsi="Times New Roman" w:cs="Times New Roman"/>
          <w:u w:val="none"/>
        </w:rPr>
        <w:t>ắ</w:t>
      </w:r>
      <w:r>
        <w:rPr>
          <w:rFonts w:ascii="Times New Roman" w:hAnsi="Times New Roman" w:cs="Times New Roman"/>
          <w:u w:val="none"/>
        </w:rPr>
        <w:t>p x</w:t>
      </w:r>
      <w:r>
        <w:rPr>
          <w:rFonts w:ascii="Times New Roman" w:hAnsi="Times New Roman" w:cs="Times New Roman"/>
          <w:u w:val="none"/>
        </w:rPr>
        <w:t>ế</w:t>
      </w:r>
      <w:r>
        <w:rPr>
          <w:rFonts w:ascii="Times New Roman" w:hAnsi="Times New Roman" w:cs="Times New Roman"/>
          <w:u w:val="none"/>
        </w:rPr>
        <w:t>p danh sách các lo</w:t>
      </w:r>
      <w:r>
        <w:rPr>
          <w:rFonts w:ascii="Times New Roman" w:hAnsi="Times New Roman" w:cs="Times New Roman"/>
          <w:u w:val="none"/>
        </w:rPr>
        <w:t>ạ</w:t>
      </w:r>
      <w:r>
        <w:rPr>
          <w:rFonts w:ascii="Times New Roman" w:hAnsi="Times New Roman" w:cs="Times New Roman"/>
          <w:u w:val="none"/>
        </w:rPr>
        <w:t>i</w:t>
      </w:r>
      <w:r>
        <w:rPr>
          <w:rFonts w:ascii="Times New Roman" w:hAnsi="Times New Roman" w:cs="Times New Roman"/>
          <w:u w:val="none"/>
        </w:rPr>
        <w:t xml:space="preserve"> ti</w:t>
      </w:r>
      <w:r>
        <w:rPr>
          <w:rFonts w:ascii="Times New Roman" w:hAnsi="Times New Roman" w:cs="Times New Roman"/>
          <w:u w:val="none"/>
        </w:rPr>
        <w:t>ề</w:t>
      </w:r>
      <w:r>
        <w:rPr>
          <w:rFonts w:ascii="Times New Roman" w:hAnsi="Times New Roman" w:cs="Times New Roman"/>
          <w:u w:val="none"/>
        </w:rPr>
        <w:t>n theo th</w:t>
      </w:r>
      <w:r>
        <w:rPr>
          <w:rFonts w:ascii="Times New Roman" w:hAnsi="Times New Roman" w:cs="Times New Roman"/>
          <w:u w:val="none"/>
        </w:rPr>
        <w:t>ứ</w:t>
      </w:r>
      <w:r>
        <w:rPr>
          <w:rFonts w:ascii="Times New Roman" w:hAnsi="Times New Roman" w:cs="Times New Roman"/>
          <w:u w:val="none"/>
        </w:rPr>
        <w:t xml:space="preserve"> t</w:t>
      </w:r>
      <w:r>
        <w:rPr>
          <w:rFonts w:ascii="Times New Roman" w:hAnsi="Times New Roman" w:cs="Times New Roman"/>
          <w:u w:val="none"/>
        </w:rPr>
        <w:t>ự</w:t>
      </w:r>
      <w:r>
        <w:rPr>
          <w:rFonts w:ascii="Times New Roman" w:hAnsi="Times New Roman" w:cs="Times New Roman"/>
          <w:u w:val="none"/>
        </w:rPr>
        <w:t xml:space="preserve"> gi</w:t>
      </w:r>
      <w:r>
        <w:rPr>
          <w:rFonts w:ascii="Times New Roman" w:hAnsi="Times New Roman" w:cs="Times New Roman"/>
          <w:u w:val="none"/>
        </w:rPr>
        <w:t>ả</w:t>
      </w:r>
      <w:r>
        <w:rPr>
          <w:rFonts w:ascii="Times New Roman" w:hAnsi="Times New Roman" w:cs="Times New Roman"/>
          <w:u w:val="none"/>
        </w:rPr>
        <w:t>m d</w:t>
      </w:r>
      <w:r>
        <w:rPr>
          <w:rFonts w:ascii="Times New Roman" w:hAnsi="Times New Roman" w:cs="Times New Roman"/>
          <w:u w:val="none"/>
        </w:rPr>
        <w:t>ầ</w:t>
      </w:r>
      <w:r>
        <w:rPr>
          <w:rFonts w:ascii="Times New Roman" w:hAnsi="Times New Roman" w:cs="Times New Roman"/>
          <w:u w:val="none"/>
        </w:rPr>
        <w:t>n c</w:t>
      </w:r>
      <w:r>
        <w:rPr>
          <w:rFonts w:ascii="Times New Roman" w:hAnsi="Times New Roman" w:cs="Times New Roman"/>
          <w:u w:val="none"/>
        </w:rPr>
        <w:t>ủ</w:t>
      </w:r>
      <w:r>
        <w:rPr>
          <w:rFonts w:ascii="Times New Roman" w:hAnsi="Times New Roman" w:cs="Times New Roman"/>
          <w:u w:val="none"/>
        </w:rPr>
        <w:t>a giá tr</w:t>
      </w:r>
      <w:r>
        <w:rPr>
          <w:rFonts w:ascii="Times New Roman" w:hAnsi="Times New Roman" w:cs="Times New Roman"/>
          <w:u w:val="none"/>
        </w:rPr>
        <w:t>ị</w:t>
      </w:r>
      <w:r>
        <w:rPr>
          <w:rFonts w:ascii="Times New Roman" w:hAnsi="Times New Roman" w:cs="Times New Roman"/>
          <w:u w:val="none"/>
        </w:rPr>
        <w:t>.</w:t>
      </w:r>
    </w:p>
    <w:p w14:paraId="69D8531B" w14:textId="77777777" w:rsidR="000C6644" w:rsidRDefault="00903E2F" w:rsidP="0050553B">
      <w:pPr>
        <w:jc w:val="left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>- V</w:t>
      </w:r>
      <w:r>
        <w:rPr>
          <w:rFonts w:ascii="Times New Roman" w:hAnsi="Times New Roman" w:cs="Times New Roman"/>
          <w:u w:val="none"/>
        </w:rPr>
        <w:t>ớ</w:t>
      </w:r>
      <w:r>
        <w:rPr>
          <w:rFonts w:ascii="Times New Roman" w:hAnsi="Times New Roman" w:cs="Times New Roman"/>
          <w:u w:val="none"/>
        </w:rPr>
        <w:t>i m</w:t>
      </w:r>
      <w:r>
        <w:rPr>
          <w:rFonts w:ascii="Times New Roman" w:hAnsi="Times New Roman" w:cs="Times New Roman"/>
          <w:u w:val="none"/>
        </w:rPr>
        <w:t>ỗ</w:t>
      </w:r>
      <w:r>
        <w:rPr>
          <w:rFonts w:ascii="Times New Roman" w:hAnsi="Times New Roman" w:cs="Times New Roman"/>
          <w:u w:val="none"/>
        </w:rPr>
        <w:t>i lo</w:t>
      </w:r>
      <w:r>
        <w:rPr>
          <w:rFonts w:ascii="Times New Roman" w:hAnsi="Times New Roman" w:cs="Times New Roman"/>
          <w:u w:val="none"/>
        </w:rPr>
        <w:t>ạ</w:t>
      </w:r>
      <w:r>
        <w:rPr>
          <w:rFonts w:ascii="Times New Roman" w:hAnsi="Times New Roman" w:cs="Times New Roman"/>
          <w:u w:val="none"/>
        </w:rPr>
        <w:t>i ti</w:t>
      </w:r>
      <w:r>
        <w:rPr>
          <w:rFonts w:ascii="Times New Roman" w:hAnsi="Times New Roman" w:cs="Times New Roman"/>
          <w:u w:val="none"/>
        </w:rPr>
        <w:t>ề</w:t>
      </w:r>
      <w:r>
        <w:rPr>
          <w:rFonts w:ascii="Times New Roman" w:hAnsi="Times New Roman" w:cs="Times New Roman"/>
          <w:u w:val="none"/>
        </w:rPr>
        <w:t>n, ta l</w:t>
      </w:r>
      <w:r>
        <w:rPr>
          <w:rFonts w:ascii="Times New Roman" w:hAnsi="Times New Roman" w:cs="Times New Roman"/>
          <w:u w:val="none"/>
        </w:rPr>
        <w:t>ấ</w:t>
      </w:r>
      <w:r>
        <w:rPr>
          <w:rFonts w:ascii="Times New Roman" w:hAnsi="Times New Roman" w:cs="Times New Roman"/>
          <w:u w:val="none"/>
        </w:rPr>
        <w:t>y càng nhi</w:t>
      </w:r>
      <w:r>
        <w:rPr>
          <w:rFonts w:ascii="Times New Roman" w:hAnsi="Times New Roman" w:cs="Times New Roman"/>
          <w:u w:val="none"/>
        </w:rPr>
        <w:t>ề</w:t>
      </w:r>
      <w:r>
        <w:rPr>
          <w:rFonts w:ascii="Times New Roman" w:hAnsi="Times New Roman" w:cs="Times New Roman"/>
          <w:u w:val="none"/>
        </w:rPr>
        <w:t>u càng t</w:t>
      </w:r>
      <w:r>
        <w:rPr>
          <w:rFonts w:ascii="Times New Roman" w:hAnsi="Times New Roman" w:cs="Times New Roman"/>
          <w:u w:val="none"/>
        </w:rPr>
        <w:t>ố</w:t>
      </w:r>
      <w:r>
        <w:rPr>
          <w:rFonts w:ascii="Times New Roman" w:hAnsi="Times New Roman" w:cs="Times New Roman"/>
          <w:u w:val="none"/>
        </w:rPr>
        <w:t>t đ</w:t>
      </w:r>
      <w:r>
        <w:rPr>
          <w:rFonts w:ascii="Times New Roman" w:hAnsi="Times New Roman" w:cs="Times New Roman"/>
          <w:u w:val="none"/>
        </w:rPr>
        <w:t>ể</w:t>
      </w:r>
      <w:r>
        <w:rPr>
          <w:rFonts w:ascii="Times New Roman" w:hAnsi="Times New Roman" w:cs="Times New Roman"/>
          <w:u w:val="none"/>
        </w:rPr>
        <w:t xml:space="preserve"> đ</w:t>
      </w:r>
      <w:r>
        <w:rPr>
          <w:rFonts w:ascii="Times New Roman" w:hAnsi="Times New Roman" w:cs="Times New Roman"/>
          <w:u w:val="none"/>
        </w:rPr>
        <w:t>ổ</w:t>
      </w:r>
      <w:r>
        <w:rPr>
          <w:rFonts w:ascii="Times New Roman" w:hAnsi="Times New Roman" w:cs="Times New Roman"/>
          <w:u w:val="none"/>
        </w:rPr>
        <w:t>i đ</w:t>
      </w:r>
      <w:r>
        <w:rPr>
          <w:rFonts w:ascii="Times New Roman" w:hAnsi="Times New Roman" w:cs="Times New Roman"/>
          <w:u w:val="none"/>
        </w:rPr>
        <w:t>ế</w:t>
      </w:r>
      <w:r>
        <w:rPr>
          <w:rFonts w:ascii="Times New Roman" w:hAnsi="Times New Roman" w:cs="Times New Roman"/>
          <w:u w:val="none"/>
        </w:rPr>
        <w:t>n khi s</w:t>
      </w:r>
      <w:r>
        <w:rPr>
          <w:rFonts w:ascii="Times New Roman" w:hAnsi="Times New Roman" w:cs="Times New Roman"/>
          <w:u w:val="none"/>
        </w:rPr>
        <w:t>ố</w:t>
      </w:r>
      <w:r>
        <w:rPr>
          <w:rFonts w:ascii="Times New Roman" w:hAnsi="Times New Roman" w:cs="Times New Roman"/>
          <w:u w:val="none"/>
        </w:rPr>
        <w:t xml:space="preserve"> ti</w:t>
      </w:r>
      <w:r>
        <w:rPr>
          <w:rFonts w:ascii="Times New Roman" w:hAnsi="Times New Roman" w:cs="Times New Roman"/>
          <w:u w:val="none"/>
        </w:rPr>
        <w:t>ề</w:t>
      </w:r>
      <w:r>
        <w:rPr>
          <w:rFonts w:ascii="Times New Roman" w:hAnsi="Times New Roman" w:cs="Times New Roman"/>
          <w:u w:val="none"/>
        </w:rPr>
        <w:t>n đ</w:t>
      </w:r>
      <w:r>
        <w:rPr>
          <w:rFonts w:ascii="Times New Roman" w:hAnsi="Times New Roman" w:cs="Times New Roman"/>
          <w:u w:val="none"/>
        </w:rPr>
        <w:t>ổ</w:t>
      </w:r>
      <w:r>
        <w:rPr>
          <w:rFonts w:ascii="Times New Roman" w:hAnsi="Times New Roman" w:cs="Times New Roman"/>
          <w:u w:val="none"/>
        </w:rPr>
        <w:t>i đư</w:t>
      </w:r>
      <w:r>
        <w:rPr>
          <w:rFonts w:ascii="Times New Roman" w:hAnsi="Times New Roman" w:cs="Times New Roman"/>
          <w:u w:val="none"/>
        </w:rPr>
        <w:t>ợ</w:t>
      </w:r>
      <w:r>
        <w:rPr>
          <w:rFonts w:ascii="Times New Roman" w:hAnsi="Times New Roman" w:cs="Times New Roman"/>
          <w:u w:val="none"/>
        </w:rPr>
        <w:t>c b</w:t>
      </w:r>
      <w:r>
        <w:rPr>
          <w:rFonts w:ascii="Times New Roman" w:hAnsi="Times New Roman" w:cs="Times New Roman"/>
          <w:u w:val="none"/>
        </w:rPr>
        <w:t>ằ</w:t>
      </w:r>
      <w:r>
        <w:rPr>
          <w:rFonts w:ascii="Times New Roman" w:hAnsi="Times New Roman" w:cs="Times New Roman"/>
          <w:u w:val="none"/>
        </w:rPr>
        <w:t>ng s</w:t>
      </w:r>
      <w:r>
        <w:rPr>
          <w:rFonts w:ascii="Times New Roman" w:hAnsi="Times New Roman" w:cs="Times New Roman"/>
          <w:u w:val="none"/>
        </w:rPr>
        <w:t>ố</w:t>
      </w:r>
      <w:r>
        <w:rPr>
          <w:rFonts w:ascii="Times New Roman" w:hAnsi="Times New Roman" w:cs="Times New Roman"/>
          <w:u w:val="none"/>
        </w:rPr>
        <w:t xml:space="preserve"> ti</w:t>
      </w:r>
      <w:r>
        <w:rPr>
          <w:rFonts w:ascii="Times New Roman" w:hAnsi="Times New Roman" w:cs="Times New Roman"/>
          <w:u w:val="none"/>
        </w:rPr>
        <w:t>ề</w:t>
      </w:r>
      <w:r>
        <w:rPr>
          <w:rFonts w:ascii="Times New Roman" w:hAnsi="Times New Roman" w:cs="Times New Roman"/>
          <w:u w:val="none"/>
        </w:rPr>
        <w:t>n c</w:t>
      </w:r>
      <w:r>
        <w:rPr>
          <w:rFonts w:ascii="Times New Roman" w:hAnsi="Times New Roman" w:cs="Times New Roman"/>
          <w:u w:val="none"/>
        </w:rPr>
        <w:t>ầ</w:t>
      </w:r>
      <w:r>
        <w:rPr>
          <w:rFonts w:ascii="Times New Roman" w:hAnsi="Times New Roman" w:cs="Times New Roman"/>
          <w:u w:val="none"/>
        </w:rPr>
        <w:t>n đ</w:t>
      </w:r>
      <w:r>
        <w:rPr>
          <w:rFonts w:ascii="Times New Roman" w:hAnsi="Times New Roman" w:cs="Times New Roman"/>
          <w:u w:val="none"/>
        </w:rPr>
        <w:t>ổ</w:t>
      </w:r>
      <w:r>
        <w:rPr>
          <w:rFonts w:ascii="Times New Roman" w:hAnsi="Times New Roman" w:cs="Times New Roman"/>
          <w:u w:val="none"/>
        </w:rPr>
        <w:t>i.</w:t>
      </w:r>
    </w:p>
    <w:p w14:paraId="2AF9115F" w14:textId="77777777" w:rsidR="000C6644" w:rsidRDefault="00903E2F" w:rsidP="0050553B">
      <w:pPr>
        <w:jc w:val="left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>- L</w:t>
      </w:r>
      <w:r>
        <w:rPr>
          <w:rFonts w:ascii="Times New Roman" w:hAnsi="Times New Roman" w:cs="Times New Roman"/>
          <w:u w:val="none"/>
        </w:rPr>
        <w:t>ặ</w:t>
      </w:r>
      <w:r>
        <w:rPr>
          <w:rFonts w:ascii="Times New Roman" w:hAnsi="Times New Roman" w:cs="Times New Roman"/>
          <w:u w:val="none"/>
        </w:rPr>
        <w:t>p l</w:t>
      </w:r>
      <w:r>
        <w:rPr>
          <w:rFonts w:ascii="Times New Roman" w:hAnsi="Times New Roman" w:cs="Times New Roman"/>
          <w:u w:val="none"/>
        </w:rPr>
        <w:t>ạ</w:t>
      </w:r>
      <w:r>
        <w:rPr>
          <w:rFonts w:ascii="Times New Roman" w:hAnsi="Times New Roman" w:cs="Times New Roman"/>
          <w:u w:val="none"/>
        </w:rPr>
        <w:t>i bư</w:t>
      </w:r>
      <w:r>
        <w:rPr>
          <w:rFonts w:ascii="Times New Roman" w:hAnsi="Times New Roman" w:cs="Times New Roman"/>
          <w:u w:val="none"/>
        </w:rPr>
        <w:t>ớ</w:t>
      </w:r>
      <w:r>
        <w:rPr>
          <w:rFonts w:ascii="Times New Roman" w:hAnsi="Times New Roman" w:cs="Times New Roman"/>
          <w:u w:val="none"/>
        </w:rPr>
        <w:t>c 2 cho đ</w:t>
      </w:r>
      <w:r>
        <w:rPr>
          <w:rFonts w:ascii="Times New Roman" w:hAnsi="Times New Roman" w:cs="Times New Roman"/>
          <w:u w:val="none"/>
        </w:rPr>
        <w:t>ế</w:t>
      </w:r>
      <w:r>
        <w:rPr>
          <w:rFonts w:ascii="Times New Roman" w:hAnsi="Times New Roman" w:cs="Times New Roman"/>
          <w:u w:val="none"/>
        </w:rPr>
        <w:t>n khi s</w:t>
      </w:r>
      <w:r>
        <w:rPr>
          <w:rFonts w:ascii="Times New Roman" w:hAnsi="Times New Roman" w:cs="Times New Roman"/>
          <w:u w:val="none"/>
        </w:rPr>
        <w:t>ố</w:t>
      </w:r>
      <w:r>
        <w:rPr>
          <w:rFonts w:ascii="Times New Roman" w:hAnsi="Times New Roman" w:cs="Times New Roman"/>
          <w:u w:val="none"/>
        </w:rPr>
        <w:t xml:space="preserve"> ti</w:t>
      </w:r>
      <w:r>
        <w:rPr>
          <w:rFonts w:ascii="Times New Roman" w:hAnsi="Times New Roman" w:cs="Times New Roman"/>
          <w:u w:val="none"/>
        </w:rPr>
        <w:t>ề</w:t>
      </w:r>
      <w:r>
        <w:rPr>
          <w:rFonts w:ascii="Times New Roman" w:hAnsi="Times New Roman" w:cs="Times New Roman"/>
          <w:u w:val="none"/>
        </w:rPr>
        <w:t>n đ</w:t>
      </w:r>
      <w:r>
        <w:rPr>
          <w:rFonts w:ascii="Times New Roman" w:hAnsi="Times New Roman" w:cs="Times New Roman"/>
          <w:u w:val="none"/>
        </w:rPr>
        <w:t>ổ</w:t>
      </w:r>
      <w:r>
        <w:rPr>
          <w:rFonts w:ascii="Times New Roman" w:hAnsi="Times New Roman" w:cs="Times New Roman"/>
          <w:u w:val="none"/>
        </w:rPr>
        <w:t>i đư</w:t>
      </w:r>
      <w:r>
        <w:rPr>
          <w:rFonts w:ascii="Times New Roman" w:hAnsi="Times New Roman" w:cs="Times New Roman"/>
          <w:u w:val="none"/>
        </w:rPr>
        <w:t>ợ</w:t>
      </w:r>
      <w:r>
        <w:rPr>
          <w:rFonts w:ascii="Times New Roman" w:hAnsi="Times New Roman" w:cs="Times New Roman"/>
          <w:u w:val="none"/>
        </w:rPr>
        <w:t>c b</w:t>
      </w:r>
      <w:r>
        <w:rPr>
          <w:rFonts w:ascii="Times New Roman" w:hAnsi="Times New Roman" w:cs="Times New Roman"/>
          <w:u w:val="none"/>
        </w:rPr>
        <w:t>ằ</w:t>
      </w:r>
      <w:r>
        <w:rPr>
          <w:rFonts w:ascii="Times New Roman" w:hAnsi="Times New Roman" w:cs="Times New Roman"/>
          <w:u w:val="none"/>
        </w:rPr>
        <w:t>ng s</w:t>
      </w:r>
      <w:r>
        <w:rPr>
          <w:rFonts w:ascii="Times New Roman" w:hAnsi="Times New Roman" w:cs="Times New Roman"/>
          <w:u w:val="none"/>
        </w:rPr>
        <w:t>ố</w:t>
      </w:r>
      <w:r>
        <w:rPr>
          <w:rFonts w:ascii="Times New Roman" w:hAnsi="Times New Roman" w:cs="Times New Roman"/>
          <w:u w:val="none"/>
        </w:rPr>
        <w:t xml:space="preserve"> ti</w:t>
      </w:r>
      <w:r>
        <w:rPr>
          <w:rFonts w:ascii="Times New Roman" w:hAnsi="Times New Roman" w:cs="Times New Roman"/>
          <w:u w:val="none"/>
        </w:rPr>
        <w:t>ề</w:t>
      </w:r>
      <w:r>
        <w:rPr>
          <w:rFonts w:ascii="Times New Roman" w:hAnsi="Times New Roman" w:cs="Times New Roman"/>
          <w:u w:val="none"/>
        </w:rPr>
        <w:t>n c</w:t>
      </w:r>
      <w:r>
        <w:rPr>
          <w:rFonts w:ascii="Times New Roman" w:hAnsi="Times New Roman" w:cs="Times New Roman"/>
          <w:u w:val="none"/>
        </w:rPr>
        <w:t>ầ</w:t>
      </w:r>
      <w:r>
        <w:rPr>
          <w:rFonts w:ascii="Times New Roman" w:hAnsi="Times New Roman" w:cs="Times New Roman"/>
          <w:u w:val="none"/>
        </w:rPr>
        <w:t>n đ</w:t>
      </w:r>
      <w:r>
        <w:rPr>
          <w:rFonts w:ascii="Times New Roman" w:hAnsi="Times New Roman" w:cs="Times New Roman"/>
          <w:u w:val="none"/>
        </w:rPr>
        <w:t>ổ</w:t>
      </w:r>
      <w:r>
        <w:rPr>
          <w:rFonts w:ascii="Times New Roman" w:hAnsi="Times New Roman" w:cs="Times New Roman"/>
          <w:u w:val="none"/>
        </w:rPr>
        <w:t>i.</w:t>
      </w:r>
    </w:p>
    <w:p w14:paraId="301C25D5" w14:textId="77777777" w:rsidR="000C6644" w:rsidRDefault="00903E2F" w:rsidP="0050553B">
      <w:pPr>
        <w:jc w:val="left"/>
        <w:outlineLvl w:val="0"/>
        <w:rPr>
          <w:rFonts w:ascii="Times New Roman" w:hAnsi="Times New Roman" w:cs="Times New Roman"/>
          <w:b/>
          <w:bCs w:val="0"/>
          <w:u w:val="none"/>
        </w:rPr>
      </w:pPr>
      <w:bookmarkStart w:id="31" w:name="_Toc6912"/>
      <w:r>
        <w:rPr>
          <w:rFonts w:ascii="Times New Roman" w:hAnsi="Times New Roman" w:cs="Times New Roman"/>
          <w:b/>
          <w:bCs w:val="0"/>
          <w:u w:val="none"/>
        </w:rPr>
        <w:t>2.Cài đ</w:t>
      </w:r>
      <w:r>
        <w:rPr>
          <w:rFonts w:ascii="Times New Roman" w:hAnsi="Times New Roman" w:cs="Times New Roman"/>
          <w:b/>
          <w:bCs w:val="0"/>
          <w:u w:val="none"/>
        </w:rPr>
        <w:t>ặ</w:t>
      </w:r>
      <w:r>
        <w:rPr>
          <w:rFonts w:ascii="Times New Roman" w:hAnsi="Times New Roman" w:cs="Times New Roman"/>
          <w:b/>
          <w:bCs w:val="0"/>
          <w:u w:val="none"/>
        </w:rPr>
        <w:t>t</w:t>
      </w:r>
      <w:bookmarkEnd w:id="31"/>
    </w:p>
    <w:p w14:paraId="42E41852" w14:textId="77777777" w:rsidR="000C6644" w:rsidRDefault="000C6644" w:rsidP="0050553B">
      <w:pPr>
        <w:ind w:firstLine="720"/>
        <w:jc w:val="left"/>
        <w:rPr>
          <w:rFonts w:ascii="Times New Roman" w:hAnsi="Times New Roman" w:cs="Times New Roman"/>
          <w:u w:val="none"/>
        </w:rPr>
      </w:pPr>
    </w:p>
    <w:p w14:paraId="4385E79E" w14:textId="77777777" w:rsidR="000C6644" w:rsidRDefault="00903E2F" w:rsidP="0050553B">
      <w:pPr>
        <w:ind w:firstLine="720"/>
        <w:jc w:val="left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>#include &lt;iostream&gt;</w:t>
      </w:r>
    </w:p>
    <w:p w14:paraId="03136C79" w14:textId="77777777" w:rsidR="000C6644" w:rsidRDefault="00903E2F" w:rsidP="0050553B">
      <w:pPr>
        <w:ind w:firstLine="720"/>
        <w:jc w:val="left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>#include &lt;vecto</w:t>
      </w:r>
      <w:r>
        <w:rPr>
          <w:rFonts w:ascii="Times New Roman" w:hAnsi="Times New Roman" w:cs="Times New Roman"/>
          <w:u w:val="none"/>
        </w:rPr>
        <w:t>r&gt;</w:t>
      </w:r>
    </w:p>
    <w:p w14:paraId="1B3509CB" w14:textId="77777777" w:rsidR="000C6644" w:rsidRDefault="00903E2F" w:rsidP="0050553B">
      <w:pPr>
        <w:ind w:firstLine="720"/>
        <w:jc w:val="left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>#include &lt;algorithm&gt;</w:t>
      </w:r>
    </w:p>
    <w:p w14:paraId="5CC56E30" w14:textId="77777777" w:rsidR="000C6644" w:rsidRDefault="000C6644" w:rsidP="0050553B">
      <w:pPr>
        <w:ind w:firstLine="720"/>
        <w:jc w:val="left"/>
        <w:rPr>
          <w:rFonts w:ascii="Times New Roman" w:hAnsi="Times New Roman" w:cs="Times New Roman"/>
          <w:u w:val="none"/>
        </w:rPr>
      </w:pPr>
    </w:p>
    <w:p w14:paraId="1D21162F" w14:textId="77777777" w:rsidR="000C6644" w:rsidRDefault="00903E2F" w:rsidP="0050553B">
      <w:pPr>
        <w:ind w:firstLine="720"/>
        <w:jc w:val="left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>using namespace std;</w:t>
      </w:r>
    </w:p>
    <w:p w14:paraId="195CCE63" w14:textId="77777777" w:rsidR="000C6644" w:rsidRDefault="000C6644" w:rsidP="0050553B">
      <w:pPr>
        <w:ind w:firstLine="720"/>
        <w:jc w:val="left"/>
        <w:rPr>
          <w:rFonts w:ascii="Times New Roman" w:hAnsi="Times New Roman" w:cs="Times New Roman"/>
          <w:u w:val="none"/>
        </w:rPr>
      </w:pPr>
    </w:p>
    <w:p w14:paraId="1866601E" w14:textId="77777777" w:rsidR="000C6644" w:rsidRDefault="00903E2F" w:rsidP="0050553B">
      <w:pPr>
        <w:ind w:firstLine="720"/>
        <w:jc w:val="left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>vector&lt;int&gt; V = {500000, 200000, 100000, 50000, 20000, 10000, 5000, 2000, 1000}; // danh sách các lo</w:t>
      </w:r>
      <w:r>
        <w:rPr>
          <w:rFonts w:ascii="Times New Roman" w:hAnsi="Times New Roman" w:cs="Times New Roman"/>
          <w:u w:val="none"/>
        </w:rPr>
        <w:t>ạ</w:t>
      </w:r>
      <w:r>
        <w:rPr>
          <w:rFonts w:ascii="Times New Roman" w:hAnsi="Times New Roman" w:cs="Times New Roman"/>
          <w:u w:val="none"/>
        </w:rPr>
        <w:t>i ti</w:t>
      </w:r>
      <w:r>
        <w:rPr>
          <w:rFonts w:ascii="Times New Roman" w:hAnsi="Times New Roman" w:cs="Times New Roman"/>
          <w:u w:val="none"/>
        </w:rPr>
        <w:t>ề</w:t>
      </w:r>
      <w:r>
        <w:rPr>
          <w:rFonts w:ascii="Times New Roman" w:hAnsi="Times New Roman" w:cs="Times New Roman"/>
          <w:u w:val="none"/>
        </w:rPr>
        <w:t>n</w:t>
      </w:r>
    </w:p>
    <w:p w14:paraId="2A82228F" w14:textId="77777777" w:rsidR="000C6644" w:rsidRDefault="000C6644" w:rsidP="0050553B">
      <w:pPr>
        <w:ind w:firstLine="720"/>
        <w:jc w:val="left"/>
        <w:rPr>
          <w:rFonts w:ascii="Times New Roman" w:hAnsi="Times New Roman" w:cs="Times New Roman"/>
          <w:u w:val="none"/>
        </w:rPr>
      </w:pPr>
    </w:p>
    <w:p w14:paraId="5D74A29C" w14:textId="77777777" w:rsidR="000C6644" w:rsidRDefault="00903E2F" w:rsidP="0050553B">
      <w:pPr>
        <w:ind w:firstLine="720"/>
        <w:jc w:val="left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>void doi_tien(int n) {</w:t>
      </w:r>
    </w:p>
    <w:p w14:paraId="5E8F32A1" w14:textId="77777777" w:rsidR="000C6644" w:rsidRDefault="00903E2F" w:rsidP="0050553B">
      <w:pPr>
        <w:ind w:firstLine="720"/>
        <w:jc w:val="left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 xml:space="preserve">    sort(V.begin(), V.end(), greater&lt;int&gt;()); // s</w:t>
      </w:r>
      <w:r>
        <w:rPr>
          <w:rFonts w:ascii="Times New Roman" w:hAnsi="Times New Roman" w:cs="Times New Roman"/>
          <w:u w:val="none"/>
        </w:rPr>
        <w:t>ắ</w:t>
      </w:r>
      <w:r>
        <w:rPr>
          <w:rFonts w:ascii="Times New Roman" w:hAnsi="Times New Roman" w:cs="Times New Roman"/>
          <w:u w:val="none"/>
        </w:rPr>
        <w:t>p x</w:t>
      </w:r>
      <w:r>
        <w:rPr>
          <w:rFonts w:ascii="Times New Roman" w:hAnsi="Times New Roman" w:cs="Times New Roman"/>
          <w:u w:val="none"/>
        </w:rPr>
        <w:t>ế</w:t>
      </w:r>
      <w:r>
        <w:rPr>
          <w:rFonts w:ascii="Times New Roman" w:hAnsi="Times New Roman" w:cs="Times New Roman"/>
          <w:u w:val="none"/>
        </w:rPr>
        <w:t>p danh sách theo th</w:t>
      </w:r>
      <w:r>
        <w:rPr>
          <w:rFonts w:ascii="Times New Roman" w:hAnsi="Times New Roman" w:cs="Times New Roman"/>
          <w:u w:val="none"/>
        </w:rPr>
        <w:t>ứ</w:t>
      </w:r>
      <w:r>
        <w:rPr>
          <w:rFonts w:ascii="Times New Roman" w:hAnsi="Times New Roman" w:cs="Times New Roman"/>
          <w:u w:val="none"/>
        </w:rPr>
        <w:t xml:space="preserve"> t</w:t>
      </w:r>
      <w:r>
        <w:rPr>
          <w:rFonts w:ascii="Times New Roman" w:hAnsi="Times New Roman" w:cs="Times New Roman"/>
          <w:u w:val="none"/>
        </w:rPr>
        <w:t>ự</w:t>
      </w:r>
      <w:r>
        <w:rPr>
          <w:rFonts w:ascii="Times New Roman" w:hAnsi="Times New Roman" w:cs="Times New Roman"/>
          <w:u w:val="none"/>
        </w:rPr>
        <w:t xml:space="preserve"> gi</w:t>
      </w:r>
      <w:r>
        <w:rPr>
          <w:rFonts w:ascii="Times New Roman" w:hAnsi="Times New Roman" w:cs="Times New Roman"/>
          <w:u w:val="none"/>
        </w:rPr>
        <w:t>ả</w:t>
      </w:r>
      <w:r>
        <w:rPr>
          <w:rFonts w:ascii="Times New Roman" w:hAnsi="Times New Roman" w:cs="Times New Roman"/>
          <w:u w:val="none"/>
        </w:rPr>
        <w:t>m d</w:t>
      </w:r>
      <w:r>
        <w:rPr>
          <w:rFonts w:ascii="Times New Roman" w:hAnsi="Times New Roman" w:cs="Times New Roman"/>
          <w:u w:val="none"/>
        </w:rPr>
        <w:t>ầ</w:t>
      </w:r>
      <w:r>
        <w:rPr>
          <w:rFonts w:ascii="Times New Roman" w:hAnsi="Times New Roman" w:cs="Times New Roman"/>
          <w:u w:val="none"/>
        </w:rPr>
        <w:t>n</w:t>
      </w:r>
    </w:p>
    <w:p w14:paraId="36964346" w14:textId="77777777" w:rsidR="000C6644" w:rsidRDefault="000C6644" w:rsidP="0050553B">
      <w:pPr>
        <w:ind w:firstLine="720"/>
        <w:jc w:val="left"/>
        <w:rPr>
          <w:rFonts w:ascii="Times New Roman" w:hAnsi="Times New Roman" w:cs="Times New Roman"/>
          <w:u w:val="none"/>
        </w:rPr>
      </w:pPr>
    </w:p>
    <w:p w14:paraId="3D9FA6C7" w14:textId="77777777" w:rsidR="000C6644" w:rsidRDefault="00903E2F" w:rsidP="0050553B">
      <w:pPr>
        <w:ind w:firstLine="720"/>
        <w:jc w:val="left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lastRenderedPageBreak/>
        <w:t xml:space="preserve">    int i = 0;</w:t>
      </w:r>
    </w:p>
    <w:p w14:paraId="30CDEBAC" w14:textId="77777777" w:rsidR="000C6644" w:rsidRDefault="00903E2F" w:rsidP="0050553B">
      <w:pPr>
        <w:ind w:firstLine="720"/>
        <w:jc w:val="left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 xml:space="preserve">    while (n &gt; 0) { // l</w:t>
      </w:r>
      <w:r>
        <w:rPr>
          <w:rFonts w:ascii="Times New Roman" w:hAnsi="Times New Roman" w:cs="Times New Roman"/>
          <w:u w:val="none"/>
        </w:rPr>
        <w:t>ặ</w:t>
      </w:r>
      <w:r>
        <w:rPr>
          <w:rFonts w:ascii="Times New Roman" w:hAnsi="Times New Roman" w:cs="Times New Roman"/>
          <w:u w:val="none"/>
        </w:rPr>
        <w:t>p l</w:t>
      </w:r>
      <w:r>
        <w:rPr>
          <w:rFonts w:ascii="Times New Roman" w:hAnsi="Times New Roman" w:cs="Times New Roman"/>
          <w:u w:val="none"/>
        </w:rPr>
        <w:t>ạ</w:t>
      </w:r>
      <w:r>
        <w:rPr>
          <w:rFonts w:ascii="Times New Roman" w:hAnsi="Times New Roman" w:cs="Times New Roman"/>
          <w:u w:val="none"/>
        </w:rPr>
        <w:t>i cho đ</w:t>
      </w:r>
      <w:r>
        <w:rPr>
          <w:rFonts w:ascii="Times New Roman" w:hAnsi="Times New Roman" w:cs="Times New Roman"/>
          <w:u w:val="none"/>
        </w:rPr>
        <w:t>ế</w:t>
      </w:r>
      <w:r>
        <w:rPr>
          <w:rFonts w:ascii="Times New Roman" w:hAnsi="Times New Roman" w:cs="Times New Roman"/>
          <w:u w:val="none"/>
        </w:rPr>
        <w:t>n khi s</w:t>
      </w:r>
      <w:r>
        <w:rPr>
          <w:rFonts w:ascii="Times New Roman" w:hAnsi="Times New Roman" w:cs="Times New Roman"/>
          <w:u w:val="none"/>
        </w:rPr>
        <w:t>ố</w:t>
      </w:r>
      <w:r>
        <w:rPr>
          <w:rFonts w:ascii="Times New Roman" w:hAnsi="Times New Roman" w:cs="Times New Roman"/>
          <w:u w:val="none"/>
        </w:rPr>
        <w:t xml:space="preserve"> ti</w:t>
      </w:r>
      <w:r>
        <w:rPr>
          <w:rFonts w:ascii="Times New Roman" w:hAnsi="Times New Roman" w:cs="Times New Roman"/>
          <w:u w:val="none"/>
        </w:rPr>
        <w:t>ề</w:t>
      </w:r>
      <w:r>
        <w:rPr>
          <w:rFonts w:ascii="Times New Roman" w:hAnsi="Times New Roman" w:cs="Times New Roman"/>
          <w:u w:val="none"/>
        </w:rPr>
        <w:t>n đ</w:t>
      </w:r>
      <w:r>
        <w:rPr>
          <w:rFonts w:ascii="Times New Roman" w:hAnsi="Times New Roman" w:cs="Times New Roman"/>
          <w:u w:val="none"/>
        </w:rPr>
        <w:t>ổ</w:t>
      </w:r>
      <w:r>
        <w:rPr>
          <w:rFonts w:ascii="Times New Roman" w:hAnsi="Times New Roman" w:cs="Times New Roman"/>
          <w:u w:val="none"/>
        </w:rPr>
        <w:t>i đư</w:t>
      </w:r>
      <w:r>
        <w:rPr>
          <w:rFonts w:ascii="Times New Roman" w:hAnsi="Times New Roman" w:cs="Times New Roman"/>
          <w:u w:val="none"/>
        </w:rPr>
        <w:t>ợ</w:t>
      </w:r>
      <w:r>
        <w:rPr>
          <w:rFonts w:ascii="Times New Roman" w:hAnsi="Times New Roman" w:cs="Times New Roman"/>
          <w:u w:val="none"/>
        </w:rPr>
        <w:t>c b</w:t>
      </w:r>
      <w:r>
        <w:rPr>
          <w:rFonts w:ascii="Times New Roman" w:hAnsi="Times New Roman" w:cs="Times New Roman"/>
          <w:u w:val="none"/>
        </w:rPr>
        <w:t>ằ</w:t>
      </w:r>
      <w:r>
        <w:rPr>
          <w:rFonts w:ascii="Times New Roman" w:hAnsi="Times New Roman" w:cs="Times New Roman"/>
          <w:u w:val="none"/>
        </w:rPr>
        <w:t>ng s</w:t>
      </w:r>
      <w:r>
        <w:rPr>
          <w:rFonts w:ascii="Times New Roman" w:hAnsi="Times New Roman" w:cs="Times New Roman"/>
          <w:u w:val="none"/>
        </w:rPr>
        <w:t>ố</w:t>
      </w:r>
      <w:r>
        <w:rPr>
          <w:rFonts w:ascii="Times New Roman" w:hAnsi="Times New Roman" w:cs="Times New Roman"/>
          <w:u w:val="none"/>
        </w:rPr>
        <w:t xml:space="preserve"> ti</w:t>
      </w:r>
      <w:r>
        <w:rPr>
          <w:rFonts w:ascii="Times New Roman" w:hAnsi="Times New Roman" w:cs="Times New Roman"/>
          <w:u w:val="none"/>
        </w:rPr>
        <w:t>ề</w:t>
      </w:r>
      <w:r>
        <w:rPr>
          <w:rFonts w:ascii="Times New Roman" w:hAnsi="Times New Roman" w:cs="Times New Roman"/>
          <w:u w:val="none"/>
        </w:rPr>
        <w:t>n c</w:t>
      </w:r>
      <w:r>
        <w:rPr>
          <w:rFonts w:ascii="Times New Roman" w:hAnsi="Times New Roman" w:cs="Times New Roman"/>
          <w:u w:val="none"/>
        </w:rPr>
        <w:t>ầ</w:t>
      </w:r>
      <w:r>
        <w:rPr>
          <w:rFonts w:ascii="Times New Roman" w:hAnsi="Times New Roman" w:cs="Times New Roman"/>
          <w:u w:val="none"/>
        </w:rPr>
        <w:t>n đ</w:t>
      </w:r>
      <w:r>
        <w:rPr>
          <w:rFonts w:ascii="Times New Roman" w:hAnsi="Times New Roman" w:cs="Times New Roman"/>
          <w:u w:val="none"/>
        </w:rPr>
        <w:t>ổ</w:t>
      </w:r>
      <w:r>
        <w:rPr>
          <w:rFonts w:ascii="Times New Roman" w:hAnsi="Times New Roman" w:cs="Times New Roman"/>
          <w:u w:val="none"/>
        </w:rPr>
        <w:t>i</w:t>
      </w:r>
    </w:p>
    <w:p w14:paraId="66D6F4FB" w14:textId="77777777" w:rsidR="000C6644" w:rsidRDefault="00903E2F" w:rsidP="0050553B">
      <w:pPr>
        <w:ind w:firstLine="720"/>
        <w:jc w:val="left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 xml:space="preserve">        if (n &gt;= V[i]) { // n</w:t>
      </w:r>
      <w:r>
        <w:rPr>
          <w:rFonts w:ascii="Times New Roman" w:hAnsi="Times New Roman" w:cs="Times New Roman"/>
          <w:u w:val="none"/>
        </w:rPr>
        <w:t>ế</w:t>
      </w:r>
      <w:r>
        <w:rPr>
          <w:rFonts w:ascii="Times New Roman" w:hAnsi="Times New Roman" w:cs="Times New Roman"/>
          <w:u w:val="none"/>
        </w:rPr>
        <w:t>u s</w:t>
      </w:r>
      <w:r>
        <w:rPr>
          <w:rFonts w:ascii="Times New Roman" w:hAnsi="Times New Roman" w:cs="Times New Roman"/>
          <w:u w:val="none"/>
        </w:rPr>
        <w:t>ố</w:t>
      </w:r>
      <w:r>
        <w:rPr>
          <w:rFonts w:ascii="Times New Roman" w:hAnsi="Times New Roman" w:cs="Times New Roman"/>
          <w:u w:val="none"/>
        </w:rPr>
        <w:t xml:space="preserve"> ti</w:t>
      </w:r>
      <w:r>
        <w:rPr>
          <w:rFonts w:ascii="Times New Roman" w:hAnsi="Times New Roman" w:cs="Times New Roman"/>
          <w:u w:val="none"/>
        </w:rPr>
        <w:t>ề</w:t>
      </w:r>
      <w:r>
        <w:rPr>
          <w:rFonts w:ascii="Times New Roman" w:hAnsi="Times New Roman" w:cs="Times New Roman"/>
          <w:u w:val="none"/>
        </w:rPr>
        <w:t>n c</w:t>
      </w:r>
      <w:r>
        <w:rPr>
          <w:rFonts w:ascii="Times New Roman" w:hAnsi="Times New Roman" w:cs="Times New Roman"/>
          <w:u w:val="none"/>
        </w:rPr>
        <w:t>ầ</w:t>
      </w:r>
      <w:r>
        <w:rPr>
          <w:rFonts w:ascii="Times New Roman" w:hAnsi="Times New Roman" w:cs="Times New Roman"/>
          <w:u w:val="none"/>
        </w:rPr>
        <w:t>n đ</w:t>
      </w:r>
      <w:r>
        <w:rPr>
          <w:rFonts w:ascii="Times New Roman" w:hAnsi="Times New Roman" w:cs="Times New Roman"/>
          <w:u w:val="none"/>
        </w:rPr>
        <w:t>ổ</w:t>
      </w:r>
      <w:r>
        <w:rPr>
          <w:rFonts w:ascii="Times New Roman" w:hAnsi="Times New Roman" w:cs="Times New Roman"/>
          <w:u w:val="none"/>
        </w:rPr>
        <w:t>i v</w:t>
      </w:r>
      <w:r>
        <w:rPr>
          <w:rFonts w:ascii="Times New Roman" w:hAnsi="Times New Roman" w:cs="Times New Roman"/>
          <w:u w:val="none"/>
        </w:rPr>
        <w:t>ẫ</w:t>
      </w:r>
      <w:r>
        <w:rPr>
          <w:rFonts w:ascii="Times New Roman" w:hAnsi="Times New Roman" w:cs="Times New Roman"/>
          <w:u w:val="none"/>
        </w:rPr>
        <w:t>n còn l</w:t>
      </w:r>
      <w:r>
        <w:rPr>
          <w:rFonts w:ascii="Times New Roman" w:hAnsi="Times New Roman" w:cs="Times New Roman"/>
          <w:u w:val="none"/>
        </w:rPr>
        <w:t>ớ</w:t>
      </w:r>
      <w:r>
        <w:rPr>
          <w:rFonts w:ascii="Times New Roman" w:hAnsi="Times New Roman" w:cs="Times New Roman"/>
          <w:u w:val="none"/>
        </w:rPr>
        <w:t>n hơn lo</w:t>
      </w:r>
      <w:r>
        <w:rPr>
          <w:rFonts w:ascii="Times New Roman" w:hAnsi="Times New Roman" w:cs="Times New Roman"/>
          <w:u w:val="none"/>
        </w:rPr>
        <w:t>ạ</w:t>
      </w:r>
      <w:r>
        <w:rPr>
          <w:rFonts w:ascii="Times New Roman" w:hAnsi="Times New Roman" w:cs="Times New Roman"/>
          <w:u w:val="none"/>
        </w:rPr>
        <w:t>i ti</w:t>
      </w:r>
      <w:r>
        <w:rPr>
          <w:rFonts w:ascii="Times New Roman" w:hAnsi="Times New Roman" w:cs="Times New Roman"/>
          <w:u w:val="none"/>
        </w:rPr>
        <w:t>ề</w:t>
      </w:r>
      <w:r>
        <w:rPr>
          <w:rFonts w:ascii="Times New Roman" w:hAnsi="Times New Roman" w:cs="Times New Roman"/>
          <w:u w:val="none"/>
        </w:rPr>
        <w:t>n đang xét</w:t>
      </w:r>
    </w:p>
    <w:p w14:paraId="5F8136AB" w14:textId="77777777" w:rsidR="000C6644" w:rsidRDefault="00903E2F" w:rsidP="0050553B">
      <w:pPr>
        <w:ind w:firstLine="720"/>
        <w:jc w:val="left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 xml:space="preserve">            cout &lt;&lt; V[i] &lt;&lt; " "; // đưa lo</w:t>
      </w:r>
      <w:r>
        <w:rPr>
          <w:rFonts w:ascii="Times New Roman" w:hAnsi="Times New Roman" w:cs="Times New Roman"/>
          <w:u w:val="none"/>
        </w:rPr>
        <w:t>ạ</w:t>
      </w:r>
      <w:r>
        <w:rPr>
          <w:rFonts w:ascii="Times New Roman" w:hAnsi="Times New Roman" w:cs="Times New Roman"/>
          <w:u w:val="none"/>
        </w:rPr>
        <w:t>i ti</w:t>
      </w:r>
      <w:r>
        <w:rPr>
          <w:rFonts w:ascii="Times New Roman" w:hAnsi="Times New Roman" w:cs="Times New Roman"/>
          <w:u w:val="none"/>
        </w:rPr>
        <w:t>ề</w:t>
      </w:r>
      <w:r>
        <w:rPr>
          <w:rFonts w:ascii="Times New Roman" w:hAnsi="Times New Roman" w:cs="Times New Roman"/>
          <w:u w:val="none"/>
        </w:rPr>
        <w:t>n đang xét vào da</w:t>
      </w:r>
      <w:r>
        <w:rPr>
          <w:rFonts w:ascii="Times New Roman" w:hAnsi="Times New Roman" w:cs="Times New Roman"/>
          <w:u w:val="none"/>
        </w:rPr>
        <w:t>nh sách k</w:t>
      </w:r>
      <w:r>
        <w:rPr>
          <w:rFonts w:ascii="Times New Roman" w:hAnsi="Times New Roman" w:cs="Times New Roman"/>
          <w:u w:val="none"/>
        </w:rPr>
        <w:t>ế</w:t>
      </w:r>
      <w:r>
        <w:rPr>
          <w:rFonts w:ascii="Times New Roman" w:hAnsi="Times New Roman" w:cs="Times New Roman"/>
          <w:u w:val="none"/>
        </w:rPr>
        <w:t>t qu</w:t>
      </w:r>
      <w:r>
        <w:rPr>
          <w:rFonts w:ascii="Times New Roman" w:hAnsi="Times New Roman" w:cs="Times New Roman"/>
          <w:u w:val="none"/>
        </w:rPr>
        <w:t>ả</w:t>
      </w:r>
    </w:p>
    <w:p w14:paraId="7B1B3721" w14:textId="77777777" w:rsidR="000C6644" w:rsidRDefault="00903E2F" w:rsidP="0050553B">
      <w:pPr>
        <w:ind w:firstLine="720"/>
        <w:jc w:val="left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 xml:space="preserve">            n -= V[i]; // gi</w:t>
      </w:r>
      <w:r>
        <w:rPr>
          <w:rFonts w:ascii="Times New Roman" w:hAnsi="Times New Roman" w:cs="Times New Roman"/>
          <w:u w:val="none"/>
        </w:rPr>
        <w:t>ả</w:t>
      </w:r>
      <w:r>
        <w:rPr>
          <w:rFonts w:ascii="Times New Roman" w:hAnsi="Times New Roman" w:cs="Times New Roman"/>
          <w:u w:val="none"/>
        </w:rPr>
        <w:t>m s</w:t>
      </w:r>
      <w:r>
        <w:rPr>
          <w:rFonts w:ascii="Times New Roman" w:hAnsi="Times New Roman" w:cs="Times New Roman"/>
          <w:u w:val="none"/>
        </w:rPr>
        <w:t>ố</w:t>
      </w:r>
      <w:r>
        <w:rPr>
          <w:rFonts w:ascii="Times New Roman" w:hAnsi="Times New Roman" w:cs="Times New Roman"/>
          <w:u w:val="none"/>
        </w:rPr>
        <w:t xml:space="preserve"> ti</w:t>
      </w:r>
      <w:r>
        <w:rPr>
          <w:rFonts w:ascii="Times New Roman" w:hAnsi="Times New Roman" w:cs="Times New Roman"/>
          <w:u w:val="none"/>
        </w:rPr>
        <w:t>ề</w:t>
      </w:r>
      <w:r>
        <w:rPr>
          <w:rFonts w:ascii="Times New Roman" w:hAnsi="Times New Roman" w:cs="Times New Roman"/>
          <w:u w:val="none"/>
        </w:rPr>
        <w:t>n c</w:t>
      </w:r>
      <w:r>
        <w:rPr>
          <w:rFonts w:ascii="Times New Roman" w:hAnsi="Times New Roman" w:cs="Times New Roman"/>
          <w:u w:val="none"/>
        </w:rPr>
        <w:t>ầ</w:t>
      </w:r>
      <w:r>
        <w:rPr>
          <w:rFonts w:ascii="Times New Roman" w:hAnsi="Times New Roman" w:cs="Times New Roman"/>
          <w:u w:val="none"/>
        </w:rPr>
        <w:t>n đ</w:t>
      </w:r>
      <w:r>
        <w:rPr>
          <w:rFonts w:ascii="Times New Roman" w:hAnsi="Times New Roman" w:cs="Times New Roman"/>
          <w:u w:val="none"/>
        </w:rPr>
        <w:t>ổ</w:t>
      </w:r>
      <w:r>
        <w:rPr>
          <w:rFonts w:ascii="Times New Roman" w:hAnsi="Times New Roman" w:cs="Times New Roman"/>
          <w:u w:val="none"/>
        </w:rPr>
        <w:t>i đi b</w:t>
      </w:r>
      <w:r>
        <w:rPr>
          <w:rFonts w:ascii="Times New Roman" w:hAnsi="Times New Roman" w:cs="Times New Roman"/>
          <w:u w:val="none"/>
        </w:rPr>
        <w:t>ằ</w:t>
      </w:r>
      <w:r>
        <w:rPr>
          <w:rFonts w:ascii="Times New Roman" w:hAnsi="Times New Roman" w:cs="Times New Roman"/>
          <w:u w:val="none"/>
        </w:rPr>
        <w:t>ng giá tr</w:t>
      </w:r>
      <w:r>
        <w:rPr>
          <w:rFonts w:ascii="Times New Roman" w:hAnsi="Times New Roman" w:cs="Times New Roman"/>
          <w:u w:val="none"/>
        </w:rPr>
        <w:t>ị</w:t>
      </w:r>
      <w:r>
        <w:rPr>
          <w:rFonts w:ascii="Times New Roman" w:hAnsi="Times New Roman" w:cs="Times New Roman"/>
          <w:u w:val="none"/>
        </w:rPr>
        <w:t xml:space="preserve"> lo</w:t>
      </w:r>
      <w:r>
        <w:rPr>
          <w:rFonts w:ascii="Times New Roman" w:hAnsi="Times New Roman" w:cs="Times New Roman"/>
          <w:u w:val="none"/>
        </w:rPr>
        <w:t>ạ</w:t>
      </w:r>
      <w:r>
        <w:rPr>
          <w:rFonts w:ascii="Times New Roman" w:hAnsi="Times New Roman" w:cs="Times New Roman"/>
          <w:u w:val="none"/>
        </w:rPr>
        <w:t>i ti</w:t>
      </w:r>
      <w:r>
        <w:rPr>
          <w:rFonts w:ascii="Times New Roman" w:hAnsi="Times New Roman" w:cs="Times New Roman"/>
          <w:u w:val="none"/>
        </w:rPr>
        <w:t>ề</w:t>
      </w:r>
      <w:r>
        <w:rPr>
          <w:rFonts w:ascii="Times New Roman" w:hAnsi="Times New Roman" w:cs="Times New Roman"/>
          <w:u w:val="none"/>
        </w:rPr>
        <w:t>n đang xét</w:t>
      </w:r>
    </w:p>
    <w:p w14:paraId="5E1ED43D" w14:textId="77777777" w:rsidR="000C6644" w:rsidRDefault="00903E2F" w:rsidP="0050553B">
      <w:pPr>
        <w:ind w:firstLine="720"/>
        <w:jc w:val="left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 xml:space="preserve">        } else { // n</w:t>
      </w:r>
      <w:r>
        <w:rPr>
          <w:rFonts w:ascii="Times New Roman" w:hAnsi="Times New Roman" w:cs="Times New Roman"/>
          <w:u w:val="none"/>
        </w:rPr>
        <w:t>ế</w:t>
      </w:r>
      <w:r>
        <w:rPr>
          <w:rFonts w:ascii="Times New Roman" w:hAnsi="Times New Roman" w:cs="Times New Roman"/>
          <w:u w:val="none"/>
        </w:rPr>
        <w:t>u không đ</w:t>
      </w:r>
      <w:r>
        <w:rPr>
          <w:rFonts w:ascii="Times New Roman" w:hAnsi="Times New Roman" w:cs="Times New Roman"/>
          <w:u w:val="none"/>
        </w:rPr>
        <w:t>ổ</w:t>
      </w:r>
      <w:r>
        <w:rPr>
          <w:rFonts w:ascii="Times New Roman" w:hAnsi="Times New Roman" w:cs="Times New Roman"/>
          <w:u w:val="none"/>
        </w:rPr>
        <w:t>i đư</w:t>
      </w:r>
      <w:r>
        <w:rPr>
          <w:rFonts w:ascii="Times New Roman" w:hAnsi="Times New Roman" w:cs="Times New Roman"/>
          <w:u w:val="none"/>
        </w:rPr>
        <w:t>ợ</w:t>
      </w:r>
      <w:r>
        <w:rPr>
          <w:rFonts w:ascii="Times New Roman" w:hAnsi="Times New Roman" w:cs="Times New Roman"/>
          <w:u w:val="none"/>
        </w:rPr>
        <w:t>c lo</w:t>
      </w:r>
      <w:r>
        <w:rPr>
          <w:rFonts w:ascii="Times New Roman" w:hAnsi="Times New Roman" w:cs="Times New Roman"/>
          <w:u w:val="none"/>
        </w:rPr>
        <w:t>ạ</w:t>
      </w:r>
      <w:r>
        <w:rPr>
          <w:rFonts w:ascii="Times New Roman" w:hAnsi="Times New Roman" w:cs="Times New Roman"/>
          <w:u w:val="none"/>
        </w:rPr>
        <w:t>i ti</w:t>
      </w:r>
      <w:r>
        <w:rPr>
          <w:rFonts w:ascii="Times New Roman" w:hAnsi="Times New Roman" w:cs="Times New Roman"/>
          <w:u w:val="none"/>
        </w:rPr>
        <w:t>ề</w:t>
      </w:r>
      <w:r>
        <w:rPr>
          <w:rFonts w:ascii="Times New Roman" w:hAnsi="Times New Roman" w:cs="Times New Roman"/>
          <w:u w:val="none"/>
        </w:rPr>
        <w:t>n đang xét, chuy</w:t>
      </w:r>
      <w:r>
        <w:rPr>
          <w:rFonts w:ascii="Times New Roman" w:hAnsi="Times New Roman" w:cs="Times New Roman"/>
          <w:u w:val="none"/>
        </w:rPr>
        <w:t>ể</w:t>
      </w:r>
      <w:r>
        <w:rPr>
          <w:rFonts w:ascii="Times New Roman" w:hAnsi="Times New Roman" w:cs="Times New Roman"/>
          <w:u w:val="none"/>
        </w:rPr>
        <w:t>n sang lo</w:t>
      </w:r>
      <w:r>
        <w:rPr>
          <w:rFonts w:ascii="Times New Roman" w:hAnsi="Times New Roman" w:cs="Times New Roman"/>
          <w:u w:val="none"/>
        </w:rPr>
        <w:t>ạ</w:t>
      </w:r>
      <w:r>
        <w:rPr>
          <w:rFonts w:ascii="Times New Roman" w:hAnsi="Times New Roman" w:cs="Times New Roman"/>
          <w:u w:val="none"/>
        </w:rPr>
        <w:t>i ti</w:t>
      </w:r>
      <w:r>
        <w:rPr>
          <w:rFonts w:ascii="Times New Roman" w:hAnsi="Times New Roman" w:cs="Times New Roman"/>
          <w:u w:val="none"/>
        </w:rPr>
        <w:t>ề</w:t>
      </w:r>
      <w:r>
        <w:rPr>
          <w:rFonts w:ascii="Times New Roman" w:hAnsi="Times New Roman" w:cs="Times New Roman"/>
          <w:u w:val="none"/>
        </w:rPr>
        <w:t>n ti</w:t>
      </w:r>
      <w:r>
        <w:rPr>
          <w:rFonts w:ascii="Times New Roman" w:hAnsi="Times New Roman" w:cs="Times New Roman"/>
          <w:u w:val="none"/>
        </w:rPr>
        <w:t>ế</w:t>
      </w:r>
      <w:r>
        <w:rPr>
          <w:rFonts w:ascii="Times New Roman" w:hAnsi="Times New Roman" w:cs="Times New Roman"/>
          <w:u w:val="none"/>
        </w:rPr>
        <w:t>p theo</w:t>
      </w:r>
    </w:p>
    <w:p w14:paraId="5FC10DB0" w14:textId="77777777" w:rsidR="000C6644" w:rsidRDefault="00903E2F" w:rsidP="0050553B">
      <w:pPr>
        <w:ind w:firstLine="720"/>
        <w:jc w:val="left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 xml:space="preserve">            i++;</w:t>
      </w:r>
    </w:p>
    <w:p w14:paraId="0C36F780" w14:textId="77777777" w:rsidR="000C6644" w:rsidRDefault="00903E2F" w:rsidP="0050553B">
      <w:pPr>
        <w:ind w:firstLine="720"/>
        <w:jc w:val="left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 xml:space="preserve">        }</w:t>
      </w:r>
    </w:p>
    <w:p w14:paraId="33C1A5D1" w14:textId="77777777" w:rsidR="000C6644" w:rsidRDefault="00903E2F" w:rsidP="0050553B">
      <w:pPr>
        <w:ind w:firstLine="720"/>
        <w:jc w:val="left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 xml:space="preserve">    }</w:t>
      </w:r>
    </w:p>
    <w:p w14:paraId="2703253C" w14:textId="77777777" w:rsidR="000C6644" w:rsidRDefault="000C6644" w:rsidP="0050553B">
      <w:pPr>
        <w:ind w:firstLine="720"/>
        <w:jc w:val="left"/>
        <w:rPr>
          <w:rFonts w:ascii="Times New Roman" w:hAnsi="Times New Roman" w:cs="Times New Roman"/>
          <w:u w:val="none"/>
        </w:rPr>
      </w:pPr>
    </w:p>
    <w:p w14:paraId="3EB82E43" w14:textId="77777777" w:rsidR="000C6644" w:rsidRDefault="00903E2F" w:rsidP="0050553B">
      <w:pPr>
        <w:ind w:firstLine="720"/>
        <w:jc w:val="left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 xml:space="preserve">    cout &lt;&lt; endl; // in ra k</w:t>
      </w:r>
      <w:r>
        <w:rPr>
          <w:rFonts w:ascii="Times New Roman" w:hAnsi="Times New Roman" w:cs="Times New Roman"/>
          <w:u w:val="none"/>
        </w:rPr>
        <w:t>ế</w:t>
      </w:r>
      <w:r>
        <w:rPr>
          <w:rFonts w:ascii="Times New Roman" w:hAnsi="Times New Roman" w:cs="Times New Roman"/>
          <w:u w:val="none"/>
        </w:rPr>
        <w:t>t qu</w:t>
      </w:r>
      <w:r>
        <w:rPr>
          <w:rFonts w:ascii="Times New Roman" w:hAnsi="Times New Roman" w:cs="Times New Roman"/>
          <w:u w:val="none"/>
        </w:rPr>
        <w:t>ả</w:t>
      </w:r>
    </w:p>
    <w:p w14:paraId="3AD39469" w14:textId="77777777" w:rsidR="000C6644" w:rsidRDefault="00903E2F" w:rsidP="0050553B">
      <w:pPr>
        <w:ind w:firstLine="720"/>
        <w:jc w:val="left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>}</w:t>
      </w:r>
    </w:p>
    <w:p w14:paraId="61F15257" w14:textId="77777777" w:rsidR="000C6644" w:rsidRDefault="000C6644" w:rsidP="0050553B">
      <w:pPr>
        <w:ind w:firstLine="720"/>
        <w:jc w:val="left"/>
        <w:rPr>
          <w:rFonts w:ascii="Times New Roman" w:hAnsi="Times New Roman" w:cs="Times New Roman"/>
          <w:u w:val="none"/>
        </w:rPr>
      </w:pPr>
    </w:p>
    <w:p w14:paraId="01F0B76A" w14:textId="77777777" w:rsidR="000C6644" w:rsidRDefault="00903E2F" w:rsidP="0050553B">
      <w:pPr>
        <w:ind w:firstLine="720"/>
        <w:jc w:val="left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>int main() {</w:t>
      </w:r>
    </w:p>
    <w:p w14:paraId="0AB90EE4" w14:textId="77777777" w:rsidR="000C6644" w:rsidRDefault="00903E2F" w:rsidP="0050553B">
      <w:pPr>
        <w:ind w:firstLine="720"/>
        <w:jc w:val="left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 xml:space="preserve">    int n;</w:t>
      </w:r>
    </w:p>
    <w:p w14:paraId="787CE8D7" w14:textId="77777777" w:rsidR="000C6644" w:rsidRDefault="00903E2F" w:rsidP="0050553B">
      <w:pPr>
        <w:ind w:firstLine="720"/>
        <w:jc w:val="left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 xml:space="preserve">    cout &lt;&lt; "Nhap so tien can doi: ";</w:t>
      </w:r>
    </w:p>
    <w:p w14:paraId="6AFD70C9" w14:textId="77777777" w:rsidR="000C6644" w:rsidRDefault="00903E2F" w:rsidP="0050553B">
      <w:pPr>
        <w:ind w:firstLine="720"/>
        <w:jc w:val="left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 xml:space="preserve">    cin &gt;&gt; n;</w:t>
      </w:r>
    </w:p>
    <w:p w14:paraId="17DCC748" w14:textId="77777777" w:rsidR="000C6644" w:rsidRDefault="000C6644" w:rsidP="0050553B">
      <w:pPr>
        <w:ind w:firstLine="720"/>
        <w:jc w:val="left"/>
        <w:rPr>
          <w:rFonts w:ascii="Times New Roman" w:hAnsi="Times New Roman" w:cs="Times New Roman"/>
          <w:u w:val="none"/>
        </w:rPr>
      </w:pPr>
    </w:p>
    <w:p w14:paraId="0BD5DD2A" w14:textId="77777777" w:rsidR="000C6644" w:rsidRDefault="00903E2F" w:rsidP="0050553B">
      <w:pPr>
        <w:ind w:firstLine="720"/>
        <w:jc w:val="left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 xml:space="preserve">    cout &lt;&lt; "Cac loai tien can dung de doi " &lt;&lt; n &lt;&lt; " la: ";</w:t>
      </w:r>
    </w:p>
    <w:p w14:paraId="26925D17" w14:textId="77777777" w:rsidR="000C6644" w:rsidRDefault="00903E2F" w:rsidP="0050553B">
      <w:pPr>
        <w:ind w:firstLine="720"/>
        <w:jc w:val="left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 xml:space="preserve">    doi_tien(n);</w:t>
      </w:r>
    </w:p>
    <w:p w14:paraId="580A041C" w14:textId="77777777" w:rsidR="000C6644" w:rsidRDefault="000C6644" w:rsidP="0050553B">
      <w:pPr>
        <w:ind w:firstLine="720"/>
        <w:jc w:val="left"/>
        <w:rPr>
          <w:rFonts w:ascii="Times New Roman" w:hAnsi="Times New Roman" w:cs="Times New Roman"/>
          <w:u w:val="none"/>
        </w:rPr>
      </w:pPr>
    </w:p>
    <w:p w14:paraId="134C8E53" w14:textId="77777777" w:rsidR="000C6644" w:rsidRDefault="00903E2F" w:rsidP="0050553B">
      <w:pPr>
        <w:ind w:firstLine="720"/>
        <w:jc w:val="left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 xml:space="preserve">    return 0;</w:t>
      </w:r>
    </w:p>
    <w:p w14:paraId="7AFCCC0F" w14:textId="77777777" w:rsidR="000C6644" w:rsidRDefault="00903E2F" w:rsidP="0050553B">
      <w:pPr>
        <w:ind w:firstLine="720"/>
        <w:jc w:val="left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>}</w:t>
      </w:r>
    </w:p>
    <w:p w14:paraId="4F2D4758" w14:textId="77777777" w:rsidR="000C6644" w:rsidRDefault="000C6644" w:rsidP="0050553B">
      <w:pPr>
        <w:ind w:firstLine="720"/>
        <w:jc w:val="left"/>
        <w:rPr>
          <w:rFonts w:ascii="Times New Roman" w:hAnsi="Times New Roman" w:cs="Times New Roman"/>
          <w:u w:val="none"/>
        </w:rPr>
      </w:pPr>
    </w:p>
    <w:p w14:paraId="1716EA64" w14:textId="77777777" w:rsidR="000C6644" w:rsidRDefault="00903E2F" w:rsidP="0050553B">
      <w:pPr>
        <w:ind w:firstLine="720"/>
        <w:jc w:val="left"/>
        <w:outlineLvl w:val="0"/>
        <w:rPr>
          <w:rFonts w:ascii="Times New Roman" w:hAnsi="Times New Roman" w:cs="Times New Roman"/>
          <w:b/>
          <w:bCs w:val="0"/>
          <w:u w:val="none"/>
        </w:rPr>
      </w:pPr>
      <w:bookmarkStart w:id="32" w:name="_Toc26167"/>
      <w:r>
        <w:rPr>
          <w:rFonts w:ascii="Times New Roman" w:hAnsi="Times New Roman" w:cs="Times New Roman"/>
          <w:b/>
          <w:bCs w:val="0"/>
          <w:u w:val="none"/>
        </w:rPr>
        <w:t>3.Hư</w:t>
      </w:r>
      <w:r>
        <w:rPr>
          <w:rFonts w:ascii="Times New Roman" w:hAnsi="Times New Roman" w:cs="Times New Roman"/>
          <w:b/>
          <w:bCs w:val="0"/>
          <w:u w:val="none"/>
        </w:rPr>
        <w:t>ớ</w:t>
      </w:r>
      <w:r>
        <w:rPr>
          <w:rFonts w:ascii="Times New Roman" w:hAnsi="Times New Roman" w:cs="Times New Roman"/>
          <w:b/>
          <w:bCs w:val="0"/>
          <w:u w:val="none"/>
        </w:rPr>
        <w:t>ng d</w:t>
      </w:r>
      <w:r>
        <w:rPr>
          <w:rFonts w:ascii="Times New Roman" w:hAnsi="Times New Roman" w:cs="Times New Roman"/>
          <w:b/>
          <w:bCs w:val="0"/>
          <w:u w:val="none"/>
        </w:rPr>
        <w:t>ẫ</w:t>
      </w:r>
      <w:r>
        <w:rPr>
          <w:rFonts w:ascii="Times New Roman" w:hAnsi="Times New Roman" w:cs="Times New Roman"/>
          <w:b/>
          <w:bCs w:val="0"/>
          <w:u w:val="none"/>
        </w:rPr>
        <w:t>n th</w:t>
      </w:r>
      <w:r>
        <w:rPr>
          <w:rFonts w:ascii="Times New Roman" w:hAnsi="Times New Roman" w:cs="Times New Roman"/>
          <w:b/>
          <w:bCs w:val="0"/>
          <w:u w:val="none"/>
        </w:rPr>
        <w:t>ự</w:t>
      </w:r>
      <w:r>
        <w:rPr>
          <w:rFonts w:ascii="Times New Roman" w:hAnsi="Times New Roman" w:cs="Times New Roman"/>
          <w:b/>
          <w:bCs w:val="0"/>
          <w:u w:val="none"/>
        </w:rPr>
        <w:t>c thi</w:t>
      </w:r>
      <w:bookmarkEnd w:id="32"/>
    </w:p>
    <w:p w14:paraId="652AB5A0" w14:textId="77777777" w:rsidR="000C6644" w:rsidRDefault="00903E2F" w:rsidP="0050553B">
      <w:pPr>
        <w:ind w:firstLine="720"/>
        <w:jc w:val="left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u w:val="none"/>
        </w:rPr>
        <w:t>Thu</w:t>
      </w:r>
      <w:r>
        <w:rPr>
          <w:rFonts w:ascii="Times New Roman" w:hAnsi="Times New Roman" w:cs="Times New Roman"/>
          <w:u w:val="none"/>
        </w:rPr>
        <w:t>ậ</w:t>
      </w:r>
      <w:r>
        <w:rPr>
          <w:rFonts w:ascii="Times New Roman" w:hAnsi="Times New Roman" w:cs="Times New Roman"/>
          <w:u w:val="none"/>
        </w:rPr>
        <w:t xml:space="preserve">t toán cho phép </w:t>
      </w:r>
      <w:r>
        <w:rPr>
          <w:rFonts w:ascii="Times New Roman" w:hAnsi="Times New Roman" w:cs="Times New Roman"/>
          <w:u w:val="none"/>
        </w:rPr>
        <w:t>ngư</w:t>
      </w:r>
      <w:r>
        <w:rPr>
          <w:rFonts w:ascii="Times New Roman" w:hAnsi="Times New Roman" w:cs="Times New Roman"/>
          <w:u w:val="none"/>
        </w:rPr>
        <w:t>ờ</w:t>
      </w:r>
      <w:r>
        <w:rPr>
          <w:rFonts w:ascii="Times New Roman" w:hAnsi="Times New Roman" w:cs="Times New Roman"/>
          <w:u w:val="none"/>
        </w:rPr>
        <w:t>i dùng nh</w:t>
      </w:r>
      <w:r>
        <w:rPr>
          <w:rFonts w:ascii="Times New Roman" w:hAnsi="Times New Roman" w:cs="Times New Roman"/>
          <w:u w:val="none"/>
        </w:rPr>
        <w:t>ậ</w:t>
      </w:r>
      <w:r>
        <w:rPr>
          <w:rFonts w:ascii="Times New Roman" w:hAnsi="Times New Roman" w:cs="Times New Roman"/>
          <w:u w:val="none"/>
        </w:rPr>
        <w:t>p s</w:t>
      </w:r>
      <w:r>
        <w:rPr>
          <w:rFonts w:ascii="Times New Roman" w:hAnsi="Times New Roman" w:cs="Times New Roman"/>
          <w:u w:val="none"/>
        </w:rPr>
        <w:t>ố</w:t>
      </w:r>
      <w:r>
        <w:rPr>
          <w:rFonts w:ascii="Times New Roman" w:hAnsi="Times New Roman" w:cs="Times New Roman"/>
          <w:u w:val="none"/>
        </w:rPr>
        <w:t xml:space="preserve"> ti</w:t>
      </w:r>
      <w:r>
        <w:rPr>
          <w:rFonts w:ascii="Times New Roman" w:hAnsi="Times New Roman" w:cs="Times New Roman"/>
          <w:u w:val="none"/>
        </w:rPr>
        <w:t>ề</w:t>
      </w:r>
      <w:r>
        <w:rPr>
          <w:rFonts w:ascii="Times New Roman" w:hAnsi="Times New Roman" w:cs="Times New Roman"/>
          <w:u w:val="none"/>
        </w:rPr>
        <w:t>n c</w:t>
      </w:r>
      <w:r>
        <w:rPr>
          <w:rFonts w:ascii="Times New Roman" w:hAnsi="Times New Roman" w:cs="Times New Roman"/>
          <w:u w:val="none"/>
        </w:rPr>
        <w:t>ầ</w:t>
      </w:r>
      <w:r>
        <w:rPr>
          <w:rFonts w:ascii="Times New Roman" w:hAnsi="Times New Roman" w:cs="Times New Roman"/>
          <w:u w:val="none"/>
        </w:rPr>
        <w:t>n đ</w:t>
      </w:r>
      <w:r>
        <w:rPr>
          <w:rFonts w:ascii="Times New Roman" w:hAnsi="Times New Roman" w:cs="Times New Roman"/>
          <w:u w:val="none"/>
        </w:rPr>
        <w:t>ổ</w:t>
      </w:r>
      <w:r>
        <w:rPr>
          <w:rFonts w:ascii="Times New Roman" w:hAnsi="Times New Roman" w:cs="Times New Roman"/>
          <w:u w:val="none"/>
        </w:rPr>
        <w:t>i. Thu</w:t>
      </w:r>
      <w:r>
        <w:rPr>
          <w:rFonts w:ascii="Times New Roman" w:hAnsi="Times New Roman" w:cs="Times New Roman"/>
          <w:u w:val="none"/>
        </w:rPr>
        <w:t>ậ</w:t>
      </w:r>
      <w:r>
        <w:rPr>
          <w:rFonts w:ascii="Times New Roman" w:hAnsi="Times New Roman" w:cs="Times New Roman"/>
          <w:u w:val="none"/>
        </w:rPr>
        <w:t>t toán s</w:t>
      </w:r>
      <w:r>
        <w:rPr>
          <w:rFonts w:ascii="Times New Roman" w:hAnsi="Times New Roman" w:cs="Times New Roman"/>
          <w:u w:val="none"/>
        </w:rPr>
        <w:t>ẽ</w:t>
      </w:r>
      <w:r>
        <w:rPr>
          <w:rFonts w:ascii="Times New Roman" w:hAnsi="Times New Roman" w:cs="Times New Roman"/>
          <w:u w:val="none"/>
        </w:rPr>
        <w:t xml:space="preserve"> xu</w:t>
      </w:r>
      <w:r>
        <w:rPr>
          <w:rFonts w:ascii="Times New Roman" w:hAnsi="Times New Roman" w:cs="Times New Roman"/>
          <w:u w:val="none"/>
        </w:rPr>
        <w:t>ấ</w:t>
      </w:r>
      <w:r>
        <w:rPr>
          <w:rFonts w:ascii="Times New Roman" w:hAnsi="Times New Roman" w:cs="Times New Roman"/>
          <w:u w:val="none"/>
        </w:rPr>
        <w:t>t ra s</w:t>
      </w:r>
      <w:r>
        <w:rPr>
          <w:rFonts w:ascii="Times New Roman" w:hAnsi="Times New Roman" w:cs="Times New Roman"/>
          <w:u w:val="none"/>
        </w:rPr>
        <w:t>ố</w:t>
      </w:r>
      <w:r>
        <w:rPr>
          <w:rFonts w:ascii="Times New Roman" w:hAnsi="Times New Roman" w:cs="Times New Roman"/>
          <w:u w:val="none"/>
        </w:rPr>
        <w:t xml:space="preserve"> lư</w:t>
      </w:r>
      <w:r>
        <w:rPr>
          <w:rFonts w:ascii="Times New Roman" w:hAnsi="Times New Roman" w:cs="Times New Roman"/>
          <w:u w:val="none"/>
        </w:rPr>
        <w:t>ợ</w:t>
      </w:r>
      <w:r>
        <w:rPr>
          <w:rFonts w:ascii="Times New Roman" w:hAnsi="Times New Roman" w:cs="Times New Roman"/>
          <w:u w:val="none"/>
        </w:rPr>
        <w:t>ng các t</w:t>
      </w:r>
      <w:r>
        <w:rPr>
          <w:rFonts w:ascii="Times New Roman" w:hAnsi="Times New Roman" w:cs="Times New Roman"/>
          <w:u w:val="none"/>
        </w:rPr>
        <w:t>ờ</w:t>
      </w:r>
      <w:r>
        <w:rPr>
          <w:rFonts w:ascii="Times New Roman" w:hAnsi="Times New Roman" w:cs="Times New Roman"/>
          <w:u w:val="none"/>
        </w:rPr>
        <w:t xml:space="preserve"> ti</w:t>
      </w:r>
      <w:r>
        <w:rPr>
          <w:rFonts w:ascii="Times New Roman" w:hAnsi="Times New Roman" w:cs="Times New Roman"/>
          <w:u w:val="none"/>
        </w:rPr>
        <w:t>ề</w:t>
      </w:r>
      <w:r>
        <w:rPr>
          <w:rFonts w:ascii="Times New Roman" w:hAnsi="Times New Roman" w:cs="Times New Roman"/>
          <w:u w:val="none"/>
        </w:rPr>
        <w:t>n đư</w:t>
      </w:r>
      <w:r>
        <w:rPr>
          <w:rFonts w:ascii="Times New Roman" w:hAnsi="Times New Roman" w:cs="Times New Roman"/>
          <w:u w:val="none"/>
        </w:rPr>
        <w:t>ợ</w:t>
      </w:r>
      <w:r>
        <w:rPr>
          <w:rFonts w:ascii="Times New Roman" w:hAnsi="Times New Roman" w:cs="Times New Roman"/>
          <w:u w:val="none"/>
        </w:rPr>
        <w:t>c đ</w:t>
      </w:r>
      <w:r>
        <w:rPr>
          <w:rFonts w:ascii="Times New Roman" w:hAnsi="Times New Roman" w:cs="Times New Roman"/>
          <w:u w:val="none"/>
        </w:rPr>
        <w:t>ổ</w:t>
      </w:r>
      <w:r>
        <w:rPr>
          <w:rFonts w:ascii="Times New Roman" w:hAnsi="Times New Roman" w:cs="Times New Roman"/>
          <w:u w:val="none"/>
        </w:rPr>
        <w:t>i.</w:t>
      </w:r>
    </w:p>
    <w:p w14:paraId="328696EA" w14:textId="77777777" w:rsidR="000C6644" w:rsidRDefault="000C6644" w:rsidP="0050553B">
      <w:pPr>
        <w:ind w:firstLine="720"/>
        <w:jc w:val="left"/>
        <w:rPr>
          <w:rFonts w:ascii="Times New Roman" w:hAnsi="Times New Roman" w:cs="Times New Roman"/>
          <w:b/>
          <w:bCs w:val="0"/>
          <w:u w:val="none"/>
        </w:rPr>
      </w:pPr>
    </w:p>
    <w:sectPr w:rsidR="000C6644">
      <w:footerReference w:type="default" r:id="rId8"/>
      <w:pgSz w:w="11906" w:h="16838"/>
      <w:pgMar w:top="1134" w:right="1134" w:bottom="1134" w:left="1701" w:header="720" w:footer="720" w:gutter="0"/>
      <w:pgNumType w:fmt="numberInDash" w:start="2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03C43B" w14:textId="77777777" w:rsidR="00903E2F" w:rsidRDefault="00903E2F">
      <w:r>
        <w:separator/>
      </w:r>
    </w:p>
  </w:endnote>
  <w:endnote w:type="continuationSeparator" w:id="0">
    <w:p w14:paraId="5E5AA670" w14:textId="77777777" w:rsidR="00903E2F" w:rsidRDefault="00903E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default"/>
    <w:sig w:usb0="00000000" w:usb1="0000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0F2425" w14:textId="77B4B1FF" w:rsidR="0050553B" w:rsidRDefault="005055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C626D4" w14:textId="77777777" w:rsidR="00903E2F" w:rsidRDefault="00903E2F">
      <w:r>
        <w:separator/>
      </w:r>
    </w:p>
  </w:footnote>
  <w:footnote w:type="continuationSeparator" w:id="0">
    <w:p w14:paraId="747BBF19" w14:textId="77777777" w:rsidR="00903E2F" w:rsidRDefault="00903E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"/>
      <w:lvlJc w:val="left"/>
      <w:pPr>
        <w:tabs>
          <w:tab w:val="left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"/>
      <w:lvlJc w:val="left"/>
      <w:pPr>
        <w:tabs>
          <w:tab w:val="left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"/>
      <w:lvlJc w:val="left"/>
      <w:pPr>
        <w:tabs>
          <w:tab w:val="left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"/>
      <w:lvlJc w:val="left"/>
      <w:pPr>
        <w:tabs>
          <w:tab w:val="left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"/>
      <w:lvlJc w:val="left"/>
      <w:pPr>
        <w:tabs>
          <w:tab w:val="left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464639B7"/>
    <w:multiLevelType w:val="multilevel"/>
    <w:tmpl w:val="464639B7"/>
    <w:lvl w:ilvl="0">
      <w:start w:val="2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F722B1B"/>
    <w:multiLevelType w:val="singleLevel"/>
    <w:tmpl w:val="6F722B1B"/>
    <w:lvl w:ilvl="0">
      <w:start w:val="1"/>
      <w:numFmt w:val="decimal"/>
      <w:suff w:val="space"/>
      <w:lvlText w:val="%1."/>
      <w:lvlJc w:val="left"/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VerticalSpacing w:val="156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10BEE"/>
    <w:rsid w:val="00016480"/>
    <w:rsid w:val="00050A31"/>
    <w:rsid w:val="000716D2"/>
    <w:rsid w:val="00071AAB"/>
    <w:rsid w:val="000B76C4"/>
    <w:rsid w:val="000C17EE"/>
    <w:rsid w:val="000C5610"/>
    <w:rsid w:val="000C6644"/>
    <w:rsid w:val="000E6552"/>
    <w:rsid w:val="000F3A4F"/>
    <w:rsid w:val="000F59AC"/>
    <w:rsid w:val="001364FE"/>
    <w:rsid w:val="001368DD"/>
    <w:rsid w:val="00147DB3"/>
    <w:rsid w:val="001518A5"/>
    <w:rsid w:val="001526E4"/>
    <w:rsid w:val="00170095"/>
    <w:rsid w:val="00170E4F"/>
    <w:rsid w:val="00172A27"/>
    <w:rsid w:val="001743F4"/>
    <w:rsid w:val="00187C33"/>
    <w:rsid w:val="001936B7"/>
    <w:rsid w:val="00196AB1"/>
    <w:rsid w:val="00201333"/>
    <w:rsid w:val="00210FA7"/>
    <w:rsid w:val="00216417"/>
    <w:rsid w:val="00237CAA"/>
    <w:rsid w:val="0026631D"/>
    <w:rsid w:val="002813D3"/>
    <w:rsid w:val="0028597D"/>
    <w:rsid w:val="00285C60"/>
    <w:rsid w:val="002A5034"/>
    <w:rsid w:val="002C2F53"/>
    <w:rsid w:val="00302034"/>
    <w:rsid w:val="003039EB"/>
    <w:rsid w:val="0033518C"/>
    <w:rsid w:val="003437C2"/>
    <w:rsid w:val="00377186"/>
    <w:rsid w:val="003A1C03"/>
    <w:rsid w:val="00414627"/>
    <w:rsid w:val="00425D63"/>
    <w:rsid w:val="00451EC1"/>
    <w:rsid w:val="004525C0"/>
    <w:rsid w:val="0045317E"/>
    <w:rsid w:val="004643D8"/>
    <w:rsid w:val="00497C24"/>
    <w:rsid w:val="004C0E99"/>
    <w:rsid w:val="004C0F12"/>
    <w:rsid w:val="004C7BA5"/>
    <w:rsid w:val="004E4218"/>
    <w:rsid w:val="004E7628"/>
    <w:rsid w:val="004F48F2"/>
    <w:rsid w:val="004F521E"/>
    <w:rsid w:val="0050553B"/>
    <w:rsid w:val="005149B1"/>
    <w:rsid w:val="00556CF7"/>
    <w:rsid w:val="005647F2"/>
    <w:rsid w:val="005662D1"/>
    <w:rsid w:val="00573A09"/>
    <w:rsid w:val="005A4526"/>
    <w:rsid w:val="005C1B16"/>
    <w:rsid w:val="005D31B1"/>
    <w:rsid w:val="005E3442"/>
    <w:rsid w:val="005E53D0"/>
    <w:rsid w:val="006002EB"/>
    <w:rsid w:val="00604A00"/>
    <w:rsid w:val="006128EF"/>
    <w:rsid w:val="00617011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6C231A"/>
    <w:rsid w:val="006F5F87"/>
    <w:rsid w:val="00703FCC"/>
    <w:rsid w:val="007152D7"/>
    <w:rsid w:val="00746C14"/>
    <w:rsid w:val="00766C17"/>
    <w:rsid w:val="007C2C59"/>
    <w:rsid w:val="007E4BC1"/>
    <w:rsid w:val="007E569F"/>
    <w:rsid w:val="00801F23"/>
    <w:rsid w:val="00837632"/>
    <w:rsid w:val="0085640F"/>
    <w:rsid w:val="008567AA"/>
    <w:rsid w:val="00876ABB"/>
    <w:rsid w:val="00892712"/>
    <w:rsid w:val="008A175C"/>
    <w:rsid w:val="008A680A"/>
    <w:rsid w:val="008B0BB0"/>
    <w:rsid w:val="008D23A7"/>
    <w:rsid w:val="008E6C4B"/>
    <w:rsid w:val="008F18C0"/>
    <w:rsid w:val="008F4F1A"/>
    <w:rsid w:val="00903E2F"/>
    <w:rsid w:val="00907648"/>
    <w:rsid w:val="00930FDE"/>
    <w:rsid w:val="0093491A"/>
    <w:rsid w:val="00942509"/>
    <w:rsid w:val="00984C93"/>
    <w:rsid w:val="00987CE1"/>
    <w:rsid w:val="00992FF2"/>
    <w:rsid w:val="0099405C"/>
    <w:rsid w:val="009C600F"/>
    <w:rsid w:val="009D3723"/>
    <w:rsid w:val="009E04F2"/>
    <w:rsid w:val="00A03B7B"/>
    <w:rsid w:val="00A200C9"/>
    <w:rsid w:val="00A250D5"/>
    <w:rsid w:val="00A32F56"/>
    <w:rsid w:val="00A33286"/>
    <w:rsid w:val="00A36028"/>
    <w:rsid w:val="00A43C5F"/>
    <w:rsid w:val="00A91424"/>
    <w:rsid w:val="00AA2C77"/>
    <w:rsid w:val="00AC3FB9"/>
    <w:rsid w:val="00AC702A"/>
    <w:rsid w:val="00AD226F"/>
    <w:rsid w:val="00AE451A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BE441E"/>
    <w:rsid w:val="00BF4308"/>
    <w:rsid w:val="00C01D81"/>
    <w:rsid w:val="00C05085"/>
    <w:rsid w:val="00C071A0"/>
    <w:rsid w:val="00C1593D"/>
    <w:rsid w:val="00C56C7E"/>
    <w:rsid w:val="00C707B6"/>
    <w:rsid w:val="00C776A4"/>
    <w:rsid w:val="00CA2C6C"/>
    <w:rsid w:val="00CC0600"/>
    <w:rsid w:val="00CC78AC"/>
    <w:rsid w:val="00CF7953"/>
    <w:rsid w:val="00D052A7"/>
    <w:rsid w:val="00D07232"/>
    <w:rsid w:val="00D10245"/>
    <w:rsid w:val="00D21BDD"/>
    <w:rsid w:val="00D65F07"/>
    <w:rsid w:val="00D92BB7"/>
    <w:rsid w:val="00DB31BE"/>
    <w:rsid w:val="00DC76D2"/>
    <w:rsid w:val="00DD30ED"/>
    <w:rsid w:val="00E4405E"/>
    <w:rsid w:val="00E63CDD"/>
    <w:rsid w:val="00E64C21"/>
    <w:rsid w:val="00EA4022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274773A"/>
    <w:rsid w:val="02B70580"/>
    <w:rsid w:val="041B4BE5"/>
    <w:rsid w:val="07040E68"/>
    <w:rsid w:val="085262B3"/>
    <w:rsid w:val="0B302AA8"/>
    <w:rsid w:val="0D280DA5"/>
    <w:rsid w:val="0D87260B"/>
    <w:rsid w:val="0DC950AB"/>
    <w:rsid w:val="0F6674E3"/>
    <w:rsid w:val="174043B2"/>
    <w:rsid w:val="186164D0"/>
    <w:rsid w:val="190144EF"/>
    <w:rsid w:val="1BC85AA0"/>
    <w:rsid w:val="1C0F3C96"/>
    <w:rsid w:val="1D2942F9"/>
    <w:rsid w:val="2027184D"/>
    <w:rsid w:val="24BC5AD3"/>
    <w:rsid w:val="2557002B"/>
    <w:rsid w:val="260265F8"/>
    <w:rsid w:val="286E6AFD"/>
    <w:rsid w:val="2D7A0E38"/>
    <w:rsid w:val="2FB13E9F"/>
    <w:rsid w:val="301B4C25"/>
    <w:rsid w:val="34A53577"/>
    <w:rsid w:val="35265625"/>
    <w:rsid w:val="36654CDC"/>
    <w:rsid w:val="3B882DB9"/>
    <w:rsid w:val="3DA82DB4"/>
    <w:rsid w:val="408B1BF3"/>
    <w:rsid w:val="45BE70CB"/>
    <w:rsid w:val="4A914699"/>
    <w:rsid w:val="4E820D11"/>
    <w:rsid w:val="51786223"/>
    <w:rsid w:val="53D420D9"/>
    <w:rsid w:val="56C86370"/>
    <w:rsid w:val="5B3204AE"/>
    <w:rsid w:val="5EA87A14"/>
    <w:rsid w:val="5EE240B6"/>
    <w:rsid w:val="60495F87"/>
    <w:rsid w:val="61161E58"/>
    <w:rsid w:val="61C805F8"/>
    <w:rsid w:val="6B774DF2"/>
    <w:rsid w:val="6D4B0DEE"/>
    <w:rsid w:val="73983F2D"/>
    <w:rsid w:val="74C351BC"/>
    <w:rsid w:val="78796499"/>
    <w:rsid w:val="7B31468E"/>
    <w:rsid w:val="7C4F7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748BB5A1"/>
  <w15:docId w15:val="{A6737915-D6B9-4552-ACF5-1119789F1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1" w:count="376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toc 1" w:uiPriority="39"/>
    <w:lsdException w:name="toc 2" w:uiPriority="39"/>
    <w:lsdException w:name="toc 3" w:uiPriority="39"/>
    <w:lsdException w:name="caption" w:semiHidden="1" w:unhideWhenUsed="1"/>
    <w:lsdException w:name="Default Paragraph Font" w:semiHidden="1" w:uiPriority="1" w:unhideWhenUsed="1" w:qFormat="0"/>
    <w:lsdException w:name="Hyperlink" w:uiPriority="99"/>
    <w:lsdException w:name="HTML Top of Form" w:semiHidden="1" w:uiPriority="99" w:unhideWhenUsed="1" w:qFormat="0"/>
    <w:lsdException w:name="HTML Bottom of Form" w:semiHidden="1" w:uiPriority="99" w:unhideWhenUsed="1" w:qFormat="0"/>
    <w:lsdException w:name="Normal Table" w:semiHidden="1" w:uiPriority="99" w:unhideWhenUsed="1" w:qFormat="0"/>
    <w:lsdException w:name="No List" w:semiHidden="1" w:uiPriority="99" w:unhideWhenUsed="1" w:qFormat="0"/>
    <w:lsdException w:name="Outline List 1" w:semiHidden="1" w:uiPriority="99" w:unhideWhenUsed="1" w:qFormat="0"/>
    <w:lsdException w:name="Outline List 2" w:semiHidden="1" w:uiPriority="99" w:unhideWhenUsed="1" w:qFormat="0"/>
    <w:lsdException w:name="Outline List 3" w:semiHidden="1" w:uiPriority="99" w:unhideWhenUsed="1" w:qFormat="0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qFormat="0"/>
    <w:lsdException w:name="No Spacing" w:uiPriority="99" w:qFormat="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qFormat="0"/>
    <w:lsdException w:name="List Paragraph" w:uiPriority="99" w:qFormat="0"/>
    <w:lsdException w:name="Quote" w:uiPriority="99" w:qFormat="0"/>
    <w:lsdException w:name="Intense Quote" w:uiPriority="99" w:qFormat="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0"/>
    <w:lsdException w:name="TOC Heading" w:semiHidden="1" w:uiPriority="39" w:unhideWhenUsed="1"/>
    <w:lsdException w:name="Plain Table 1" w:uiPriority="41" w:qFormat="0"/>
    <w:lsdException w:name="Plain Table 2" w:uiPriority="42" w:qFormat="0"/>
    <w:lsdException w:name="Plain Table 3" w:uiPriority="43" w:qFormat="0"/>
    <w:lsdException w:name="Plain Table 4" w:uiPriority="44" w:qFormat="0"/>
    <w:lsdException w:name="Plain Table 5" w:uiPriority="45" w:qFormat="0"/>
    <w:lsdException w:name="Grid Table Light" w:uiPriority="40" w:qFormat="0"/>
    <w:lsdException w:name="Grid Table 1 Light" w:uiPriority="46" w:qFormat="0"/>
    <w:lsdException w:name="Grid Table 2" w:uiPriority="47" w:qFormat="0"/>
    <w:lsdException w:name="Grid Table 3" w:uiPriority="48" w:qFormat="0"/>
    <w:lsdException w:name="Grid Table 4" w:uiPriority="49" w:qFormat="0"/>
    <w:lsdException w:name="Grid Table 5 Dark" w:uiPriority="50" w:qFormat="0"/>
    <w:lsdException w:name="Grid Table 6 Colorful" w:uiPriority="51" w:qFormat="0"/>
    <w:lsdException w:name="Grid Table 7 Colorful" w:uiPriority="52" w:qFormat="0"/>
    <w:lsdException w:name="Grid Table 1 Light Accent 1" w:uiPriority="46" w:qFormat="0"/>
    <w:lsdException w:name="Grid Table 2 Accent 1" w:uiPriority="47" w:qFormat="0"/>
    <w:lsdException w:name="Grid Table 3 Accent 1" w:uiPriority="48" w:qFormat="0"/>
    <w:lsdException w:name="Grid Table 4 Accent 1" w:uiPriority="49" w:qFormat="0"/>
    <w:lsdException w:name="Grid Table 5 Dark Accent 1" w:uiPriority="50" w:qFormat="0"/>
    <w:lsdException w:name="Grid Table 6 Colorful Accent 1" w:uiPriority="51" w:qFormat="0"/>
    <w:lsdException w:name="Grid Table 7 Colorful Accent 1" w:uiPriority="52" w:qFormat="0"/>
    <w:lsdException w:name="Grid Table 1 Light Accent 2" w:uiPriority="46" w:qFormat="0"/>
    <w:lsdException w:name="Grid Table 2 Accent 2" w:uiPriority="47" w:qFormat="0"/>
    <w:lsdException w:name="Grid Table 3 Accent 2" w:uiPriority="48" w:qFormat="0"/>
    <w:lsdException w:name="Grid Table 4 Accent 2" w:uiPriority="49" w:qFormat="0"/>
    <w:lsdException w:name="Grid Table 5 Dark Accent 2" w:uiPriority="50" w:qFormat="0"/>
    <w:lsdException w:name="Grid Table 6 Colorful Accent 2" w:uiPriority="51" w:qFormat="0"/>
    <w:lsdException w:name="Grid Table 7 Colorful Accent 2" w:uiPriority="52" w:qFormat="0"/>
    <w:lsdException w:name="Grid Table 1 Light Accent 3" w:uiPriority="46" w:qFormat="0"/>
    <w:lsdException w:name="Grid Table 2 Accent 3" w:uiPriority="47" w:qFormat="0"/>
    <w:lsdException w:name="Grid Table 3 Accent 3" w:uiPriority="48" w:qFormat="0"/>
    <w:lsdException w:name="Grid Table 4 Accent 3" w:uiPriority="49" w:qFormat="0"/>
    <w:lsdException w:name="Grid Table 5 Dark Accent 3" w:uiPriority="50" w:qFormat="0"/>
    <w:lsdException w:name="Grid Table 6 Colorful Accent 3" w:uiPriority="51" w:qFormat="0"/>
    <w:lsdException w:name="Grid Table 7 Colorful Accent 3" w:uiPriority="52" w:qFormat="0"/>
    <w:lsdException w:name="Grid Table 1 Light Accent 4" w:uiPriority="46" w:qFormat="0"/>
    <w:lsdException w:name="Grid Table 2 Accent 4" w:uiPriority="47" w:qFormat="0"/>
    <w:lsdException w:name="Grid Table 3 Accent 4" w:uiPriority="48" w:qFormat="0"/>
    <w:lsdException w:name="Grid Table 4 Accent 4" w:uiPriority="49" w:qFormat="0"/>
    <w:lsdException w:name="Grid Table 5 Dark Accent 4" w:uiPriority="50" w:qFormat="0"/>
    <w:lsdException w:name="Grid Table 6 Colorful Accent 4" w:uiPriority="51" w:qFormat="0"/>
    <w:lsdException w:name="Grid Table 7 Colorful Accent 4" w:uiPriority="52" w:qFormat="0"/>
    <w:lsdException w:name="Grid Table 1 Light Accent 5" w:uiPriority="46" w:qFormat="0"/>
    <w:lsdException w:name="Grid Table 2 Accent 5" w:uiPriority="47" w:qFormat="0"/>
    <w:lsdException w:name="Grid Table 3 Accent 5" w:uiPriority="48" w:qFormat="0"/>
    <w:lsdException w:name="Grid Table 4 Accent 5" w:uiPriority="49" w:qFormat="0"/>
    <w:lsdException w:name="Grid Table 5 Dark Accent 5" w:uiPriority="50" w:qFormat="0"/>
    <w:lsdException w:name="Grid Table 6 Colorful Accent 5" w:uiPriority="51" w:qFormat="0"/>
    <w:lsdException w:name="Grid Table 7 Colorful Accent 5" w:uiPriority="52" w:qFormat="0"/>
    <w:lsdException w:name="Grid Table 1 Light Accent 6" w:uiPriority="46" w:qFormat="0"/>
    <w:lsdException w:name="Grid Table 2 Accent 6" w:uiPriority="47" w:qFormat="0"/>
    <w:lsdException w:name="Grid Table 3 Accent 6" w:uiPriority="48" w:qFormat="0"/>
    <w:lsdException w:name="Grid Table 4 Accent 6" w:uiPriority="49" w:qFormat="0"/>
    <w:lsdException w:name="Grid Table 5 Dark Accent 6" w:uiPriority="50" w:qFormat="0"/>
    <w:lsdException w:name="Grid Table 6 Colorful Accent 6" w:uiPriority="51" w:qFormat="0"/>
    <w:lsdException w:name="Grid Table 7 Colorful Accent 6" w:uiPriority="52" w:qFormat="0"/>
    <w:lsdException w:name="List Table 1 Light" w:uiPriority="46" w:qFormat="0"/>
    <w:lsdException w:name="List Table 2" w:uiPriority="47" w:qFormat="0"/>
    <w:lsdException w:name="List Table 3" w:uiPriority="48" w:qFormat="0"/>
    <w:lsdException w:name="List Table 4" w:uiPriority="49" w:qFormat="0"/>
    <w:lsdException w:name="List Table 5 Dark" w:uiPriority="50" w:qFormat="0"/>
    <w:lsdException w:name="List Table 6 Colorful" w:uiPriority="51" w:qFormat="0"/>
    <w:lsdException w:name="List Table 7 Colorful" w:uiPriority="52" w:qFormat="0"/>
    <w:lsdException w:name="List Table 1 Light Accent 1" w:uiPriority="46" w:qFormat="0"/>
    <w:lsdException w:name="List Table 2 Accent 1" w:uiPriority="47" w:qFormat="0"/>
    <w:lsdException w:name="List Table 3 Accent 1" w:uiPriority="48" w:qFormat="0"/>
    <w:lsdException w:name="List Table 4 Accent 1" w:uiPriority="49" w:qFormat="0"/>
    <w:lsdException w:name="List Table 5 Dark Accent 1" w:uiPriority="50" w:qFormat="0"/>
    <w:lsdException w:name="List Table 6 Colorful Accent 1" w:uiPriority="51" w:qFormat="0"/>
    <w:lsdException w:name="List Table 7 Colorful Accent 1" w:uiPriority="52" w:qFormat="0"/>
    <w:lsdException w:name="List Table 1 Light Accent 2" w:uiPriority="46" w:qFormat="0"/>
    <w:lsdException w:name="List Table 2 Accent 2" w:uiPriority="47" w:qFormat="0"/>
    <w:lsdException w:name="List Table 3 Accent 2" w:uiPriority="48" w:qFormat="0"/>
    <w:lsdException w:name="List Table 4 Accent 2" w:uiPriority="49" w:qFormat="0"/>
    <w:lsdException w:name="List Table 5 Dark Accent 2" w:uiPriority="50" w:qFormat="0"/>
    <w:lsdException w:name="List Table 6 Colorful Accent 2" w:uiPriority="51" w:qFormat="0"/>
    <w:lsdException w:name="List Table 7 Colorful Accent 2" w:uiPriority="52" w:qFormat="0"/>
    <w:lsdException w:name="List Table 1 Light Accent 3" w:uiPriority="46" w:qFormat="0"/>
    <w:lsdException w:name="List Table 2 Accent 3" w:uiPriority="47" w:qFormat="0"/>
    <w:lsdException w:name="List Table 3 Accent 3" w:uiPriority="48" w:qFormat="0"/>
    <w:lsdException w:name="List Table 4 Accent 3" w:uiPriority="49" w:qFormat="0"/>
    <w:lsdException w:name="List Table 5 Dark Accent 3" w:uiPriority="50" w:qFormat="0"/>
    <w:lsdException w:name="List Table 6 Colorful Accent 3" w:uiPriority="51" w:qFormat="0"/>
    <w:lsdException w:name="List Table 7 Colorful Accent 3" w:uiPriority="52" w:qFormat="0"/>
    <w:lsdException w:name="List Table 1 Light Accent 4" w:uiPriority="46" w:qFormat="0"/>
    <w:lsdException w:name="List Table 2 Accent 4" w:uiPriority="47" w:qFormat="0"/>
    <w:lsdException w:name="List Table 3 Accent 4" w:uiPriority="48" w:qFormat="0"/>
    <w:lsdException w:name="List Table 4 Accent 4" w:uiPriority="49" w:qFormat="0"/>
    <w:lsdException w:name="List Table 5 Dark Accent 4" w:uiPriority="50" w:qFormat="0"/>
    <w:lsdException w:name="List Table 6 Colorful Accent 4" w:uiPriority="51" w:qFormat="0"/>
    <w:lsdException w:name="List Table 7 Colorful Accent 4" w:uiPriority="52" w:qFormat="0"/>
    <w:lsdException w:name="List Table 1 Light Accent 5" w:uiPriority="46" w:qFormat="0"/>
    <w:lsdException w:name="List Table 2 Accent 5" w:uiPriority="47" w:qFormat="0"/>
    <w:lsdException w:name="List Table 3 Accent 5" w:uiPriority="48" w:qFormat="0"/>
    <w:lsdException w:name="List Table 4 Accent 5" w:uiPriority="49" w:qFormat="0"/>
    <w:lsdException w:name="List Table 5 Dark Accent 5" w:uiPriority="50" w:qFormat="0"/>
    <w:lsdException w:name="List Table 6 Colorful Accent 5" w:uiPriority="51" w:qFormat="0"/>
    <w:lsdException w:name="List Table 7 Colorful Accent 5" w:uiPriority="52" w:qFormat="0"/>
    <w:lsdException w:name="List Table 1 Light Accent 6" w:uiPriority="46" w:qFormat="0"/>
    <w:lsdException w:name="List Table 2 Accent 6" w:uiPriority="47" w:qFormat="0"/>
    <w:lsdException w:name="List Table 3 Accent 6" w:uiPriority="48" w:qFormat="0"/>
    <w:lsdException w:name="List Table 4 Accent 6" w:uiPriority="49" w:qFormat="0"/>
    <w:lsdException w:name="List Table 5 Dark Accent 6" w:uiPriority="50" w:qFormat="0"/>
    <w:lsdException w:name="List Table 6 Colorful Accent 6" w:uiPriority="51" w:qFormat="0"/>
    <w:lsdException w:name="List Table 7 Colorful Accent 6" w:uiPriority="52" w:qFormat="0"/>
    <w:lsdException w:name="Mention" w:semiHidden="1" w:uiPriority="99" w:unhideWhenUsed="1" w:qFormat="0"/>
    <w:lsdException w:name="Smart Hyperlink" w:semiHidden="1" w:uiPriority="99" w:unhideWhenUsed="1" w:qFormat="0"/>
    <w:lsdException w:name="Hashtag" w:semiHidden="1" w:uiPriority="99" w:unhideWhenUsed="1" w:qFormat="0"/>
    <w:lsdException w:name="Unresolved Mention" w:semiHidden="1" w:uiPriority="99" w:unhideWhenUsed="1" w:qFormat="0"/>
    <w:lsdException w:name="Smart Link" w:semiHidden="1" w:uiPriority="99" w:unhideWhenUsed="1" w:qFormat="0"/>
  </w:latentStyles>
  <w:style w:type="paragraph" w:default="1" w:styleId="Normal">
    <w:name w:val="Normal"/>
    <w:qFormat/>
    <w:pPr>
      <w:jc w:val="both"/>
    </w:pPr>
    <w:rPr>
      <w:rFonts w:asciiTheme="minorHAnsi" w:eastAsiaTheme="minorEastAsia" w:hAnsiTheme="minorHAnsi" w:cstheme="minorBidi"/>
      <w:bCs/>
      <w:position w:val="5"/>
      <w:sz w:val="26"/>
      <w:szCs w:val="28"/>
      <w:u w:val="single"/>
      <w:lang w:val="en-US"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kern w:val="44"/>
      <w:sz w:val="44"/>
      <w:szCs w:val="44"/>
    </w:rPr>
  </w:style>
  <w:style w:type="paragraph" w:styleId="Heading2">
    <w:name w:val="heading 2"/>
    <w:basedOn w:val="Normal"/>
    <w:next w:val="Normal"/>
    <w:semiHidden/>
    <w:unhideWhenUsed/>
    <w:qFormat/>
    <w:pPr>
      <w:keepNext/>
      <w:keepLines/>
      <w:spacing w:before="260" w:after="260" w:line="416" w:lineRule="auto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semiHidden/>
    <w:unhideWhenUsed/>
    <w:qFormat/>
    <w:pPr>
      <w:keepNext/>
      <w:keepLines/>
      <w:spacing w:before="260" w:after="260" w:line="416" w:lineRule="auto"/>
      <w:outlineLvl w:val="2"/>
    </w:pPr>
    <w:rPr>
      <w:sz w:val="32"/>
      <w:szCs w:val="32"/>
    </w:rPr>
  </w:style>
  <w:style w:type="paragraph" w:styleId="Heading4">
    <w:name w:val="heading 4"/>
    <w:basedOn w:val="Normal"/>
    <w:next w:val="Normal"/>
    <w:semiHidden/>
    <w:unhideWhenUsed/>
    <w:qFormat/>
    <w:pPr>
      <w:keepNext/>
      <w:keepLines/>
      <w:spacing w:before="280" w:after="290" w:line="376" w:lineRule="auto"/>
      <w:outlineLvl w:val="3"/>
    </w:pPr>
    <w:rPr>
      <w:sz w:val="28"/>
    </w:rPr>
  </w:style>
  <w:style w:type="paragraph" w:styleId="Heading5">
    <w:name w:val="heading 5"/>
    <w:basedOn w:val="Normal"/>
    <w:next w:val="Normal"/>
    <w:semiHidden/>
    <w:unhideWhenUsed/>
    <w:qFormat/>
    <w:pPr>
      <w:keepNext/>
      <w:keepLines/>
      <w:spacing w:before="280" w:after="290" w:line="376" w:lineRule="auto"/>
      <w:outlineLvl w:val="4"/>
    </w:pPr>
    <w:rPr>
      <w:sz w:val="28"/>
    </w:rPr>
  </w:style>
  <w:style w:type="paragraph" w:styleId="Heading6">
    <w:name w:val="heading 6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5"/>
    </w:pPr>
    <w:rPr>
      <w:sz w:val="24"/>
      <w:szCs w:val="24"/>
    </w:rPr>
  </w:style>
  <w:style w:type="paragraph" w:styleId="Heading7">
    <w:name w:val="heading 7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Heading9">
    <w:name w:val="heading 9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qFormat/>
    <w:rPr>
      <w:sz w:val="16"/>
      <w:szCs w:val="16"/>
    </w:rPr>
  </w:style>
  <w:style w:type="paragraph" w:styleId="BlockText">
    <w:name w:val="Block Text"/>
    <w:basedOn w:val="Normal"/>
    <w:qFormat/>
    <w:pPr>
      <w:spacing w:after="120"/>
      <w:ind w:leftChars="700" w:left="1440" w:rightChars="700" w:right="1440"/>
    </w:pPr>
  </w:style>
  <w:style w:type="paragraph" w:styleId="BodyText">
    <w:name w:val="Body Text"/>
    <w:basedOn w:val="Normal"/>
    <w:qFormat/>
    <w:pPr>
      <w:spacing w:after="120"/>
    </w:pPr>
  </w:style>
  <w:style w:type="paragraph" w:styleId="BodyText2">
    <w:name w:val="Body Text 2"/>
    <w:basedOn w:val="Normal"/>
    <w:qFormat/>
    <w:pPr>
      <w:spacing w:after="120" w:line="480" w:lineRule="auto"/>
    </w:pPr>
  </w:style>
  <w:style w:type="paragraph" w:styleId="BodyText3">
    <w:name w:val="Body Text 3"/>
    <w:basedOn w:val="Normal"/>
    <w:qFormat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qFormat/>
    <w:pPr>
      <w:ind w:firstLineChars="100" w:firstLine="420"/>
    </w:pPr>
  </w:style>
  <w:style w:type="paragraph" w:styleId="BodyTextIndent">
    <w:name w:val="Body Text Indent"/>
    <w:basedOn w:val="Normal"/>
    <w:qFormat/>
    <w:pPr>
      <w:spacing w:after="120"/>
      <w:ind w:leftChars="200" w:left="420"/>
    </w:pPr>
  </w:style>
  <w:style w:type="paragraph" w:styleId="BodyTextFirstIndent2">
    <w:name w:val="Body Text First Indent 2"/>
    <w:basedOn w:val="BodyTextIndent"/>
    <w:qFormat/>
    <w:pPr>
      <w:ind w:firstLineChars="200" w:firstLine="420"/>
    </w:pPr>
  </w:style>
  <w:style w:type="paragraph" w:styleId="BodyTextIndent2">
    <w:name w:val="Body Text Indent 2"/>
    <w:basedOn w:val="Normal"/>
    <w:qFormat/>
    <w:pPr>
      <w:spacing w:after="120" w:line="480" w:lineRule="auto"/>
      <w:ind w:leftChars="200" w:left="420"/>
    </w:pPr>
  </w:style>
  <w:style w:type="paragraph" w:styleId="BodyTextIndent3">
    <w:name w:val="Body Text Indent 3"/>
    <w:basedOn w:val="Normal"/>
    <w:qFormat/>
    <w:pPr>
      <w:spacing w:after="120"/>
      <w:ind w:leftChars="200" w:left="420"/>
    </w:pPr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Pr>
      <w:rFonts w:ascii="Arial" w:eastAsia="SimHei" w:hAnsi="Arial" w:cs="Arial"/>
      <w:sz w:val="20"/>
    </w:rPr>
  </w:style>
  <w:style w:type="paragraph" w:styleId="Closing">
    <w:name w:val="Closing"/>
    <w:basedOn w:val="Normal"/>
    <w:qFormat/>
    <w:pPr>
      <w:ind w:leftChars="2100" w:left="100"/>
    </w:pPr>
  </w:style>
  <w:style w:type="character" w:styleId="CommentReference">
    <w:name w:val="annotation reference"/>
    <w:basedOn w:val="DefaultParagraphFont"/>
    <w:qFormat/>
    <w:rPr>
      <w:sz w:val="21"/>
      <w:szCs w:val="21"/>
    </w:rPr>
  </w:style>
  <w:style w:type="paragraph" w:styleId="CommentText">
    <w:name w:val="annotation text"/>
    <w:basedOn w:val="Normal"/>
    <w:qFormat/>
    <w:pPr>
      <w:jc w:val="left"/>
    </w:pPr>
  </w:style>
  <w:style w:type="paragraph" w:styleId="CommentSubject">
    <w:name w:val="annotation subject"/>
    <w:basedOn w:val="CommentText"/>
    <w:next w:val="CommentText"/>
    <w:qFormat/>
  </w:style>
  <w:style w:type="paragraph" w:styleId="Date">
    <w:name w:val="Date"/>
    <w:basedOn w:val="Normal"/>
    <w:next w:val="Normal"/>
    <w:qFormat/>
    <w:pPr>
      <w:ind w:leftChars="2500" w:left="100"/>
    </w:pPr>
  </w:style>
  <w:style w:type="paragraph" w:styleId="DocumentMap">
    <w:name w:val="Document Map"/>
    <w:basedOn w:val="Normal"/>
    <w:qFormat/>
    <w:pPr>
      <w:shd w:val="clear" w:color="auto" w:fill="000080"/>
    </w:pPr>
  </w:style>
  <w:style w:type="paragraph" w:styleId="E-mailSignature">
    <w:name w:val="E-mail Signature"/>
    <w:basedOn w:val="Normal"/>
    <w:qFormat/>
  </w:style>
  <w:style w:type="character" w:styleId="Emphasis">
    <w:name w:val="Emphasis"/>
    <w:basedOn w:val="DefaultParagraphFont"/>
    <w:qFormat/>
    <w:rPr>
      <w:i/>
      <w:iCs/>
    </w:rPr>
  </w:style>
  <w:style w:type="character" w:styleId="EndnoteReference">
    <w:name w:val="endnote reference"/>
    <w:basedOn w:val="DefaultParagraphFont"/>
    <w:qFormat/>
    <w:rPr>
      <w:vertAlign w:val="superscript"/>
    </w:rPr>
  </w:style>
  <w:style w:type="paragraph" w:styleId="EndnoteText">
    <w:name w:val="endnote text"/>
    <w:basedOn w:val="Normal"/>
    <w:qFormat/>
    <w:pPr>
      <w:snapToGrid w:val="0"/>
      <w:jc w:val="left"/>
    </w:pPr>
  </w:style>
  <w:style w:type="paragraph" w:styleId="EnvelopeAddress">
    <w:name w:val="envelope address"/>
    <w:basedOn w:val="Normal"/>
    <w:qFormat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qFormat/>
    <w:pPr>
      <w:snapToGrid w:val="0"/>
    </w:pPr>
    <w:rPr>
      <w:rFonts w:ascii="Arial" w:hAnsi="Arial" w:cs="Arial"/>
    </w:rPr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FootnoteReference">
    <w:name w:val="footnote reference"/>
    <w:basedOn w:val="DefaultParagraphFont"/>
    <w:qFormat/>
    <w:rPr>
      <w:vertAlign w:val="superscript"/>
    </w:rPr>
  </w:style>
  <w:style w:type="paragraph" w:styleId="FootnoteText">
    <w:name w:val="footnote text"/>
    <w:basedOn w:val="Normal"/>
    <w:qFormat/>
    <w:pPr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TMLAcronym">
    <w:name w:val="HTML Acronym"/>
    <w:basedOn w:val="DefaultParagraphFont"/>
    <w:qFormat/>
  </w:style>
  <w:style w:type="paragraph" w:styleId="HTMLAddress">
    <w:name w:val="HTML Address"/>
    <w:basedOn w:val="Normal"/>
    <w:qFormat/>
    <w:rPr>
      <w:i/>
      <w:iCs/>
    </w:rPr>
  </w:style>
  <w:style w:type="character" w:styleId="HTMLCite">
    <w:name w:val="HTML Cite"/>
    <w:basedOn w:val="DefaultParagraphFont"/>
    <w:qFormat/>
    <w:rPr>
      <w:i/>
      <w:iCs/>
    </w:rPr>
  </w:style>
  <w:style w:type="character" w:styleId="HTMLCode">
    <w:name w:val="HTML Code"/>
    <w:basedOn w:val="DefaultParagraphFont"/>
    <w:qFormat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qFormat/>
    <w:rPr>
      <w:i/>
      <w:iCs/>
    </w:rPr>
  </w:style>
  <w:style w:type="character" w:styleId="HTMLKeyboard">
    <w:name w:val="HTML Keyboard"/>
    <w:basedOn w:val="DefaultParagraphFont"/>
    <w:qFormat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qFormat/>
    <w:rPr>
      <w:rFonts w:ascii="Courier New" w:hAnsi="Courier New" w:cs="Courier New"/>
      <w:sz w:val="20"/>
    </w:rPr>
  </w:style>
  <w:style w:type="character" w:styleId="HTMLSample">
    <w:name w:val="HTML Sample"/>
    <w:basedOn w:val="DefaultParagraphFont"/>
    <w:qFormat/>
    <w:rPr>
      <w:rFonts w:ascii="Courier New" w:hAnsi="Courier New" w:cs="Courier New"/>
    </w:rPr>
  </w:style>
  <w:style w:type="character" w:styleId="HTMLTypewriter">
    <w:name w:val="HTML Typewriter"/>
    <w:basedOn w:val="DefaultParagraphFont"/>
    <w:qFormat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qFormat/>
    <w:rPr>
      <w:i/>
      <w:iCs/>
    </w:rPr>
  </w:style>
  <w:style w:type="character" w:styleId="Hyperlink">
    <w:name w:val="Hyperlink"/>
    <w:basedOn w:val="DefaultParagraphFont"/>
    <w:uiPriority w:val="99"/>
    <w:qFormat/>
    <w:rPr>
      <w:color w:val="0000FF"/>
      <w:u w:val="single"/>
    </w:rPr>
  </w:style>
  <w:style w:type="paragraph" w:styleId="Index1">
    <w:name w:val="index 1"/>
    <w:basedOn w:val="Normal"/>
    <w:next w:val="Normal"/>
    <w:qFormat/>
  </w:style>
  <w:style w:type="paragraph" w:styleId="Index2">
    <w:name w:val="index 2"/>
    <w:basedOn w:val="Normal"/>
    <w:next w:val="Normal"/>
    <w:qFormat/>
    <w:pPr>
      <w:ind w:leftChars="200" w:left="200"/>
    </w:pPr>
  </w:style>
  <w:style w:type="paragraph" w:styleId="Index3">
    <w:name w:val="index 3"/>
    <w:basedOn w:val="Normal"/>
    <w:next w:val="Normal"/>
    <w:qFormat/>
    <w:pPr>
      <w:ind w:leftChars="400" w:left="400"/>
    </w:pPr>
  </w:style>
  <w:style w:type="paragraph" w:styleId="Index4">
    <w:name w:val="index 4"/>
    <w:basedOn w:val="Normal"/>
    <w:next w:val="Normal"/>
    <w:qFormat/>
    <w:pPr>
      <w:ind w:leftChars="600" w:left="600"/>
    </w:pPr>
  </w:style>
  <w:style w:type="paragraph" w:styleId="Index5">
    <w:name w:val="index 5"/>
    <w:basedOn w:val="Normal"/>
    <w:next w:val="Normal"/>
    <w:qFormat/>
    <w:pPr>
      <w:ind w:leftChars="800" w:left="800"/>
    </w:pPr>
  </w:style>
  <w:style w:type="paragraph" w:styleId="Index6">
    <w:name w:val="index 6"/>
    <w:basedOn w:val="Normal"/>
    <w:next w:val="Normal"/>
    <w:qFormat/>
    <w:pPr>
      <w:ind w:leftChars="1000" w:left="1000"/>
    </w:pPr>
  </w:style>
  <w:style w:type="paragraph" w:styleId="Index7">
    <w:name w:val="index 7"/>
    <w:basedOn w:val="Normal"/>
    <w:next w:val="Normal"/>
    <w:qFormat/>
    <w:pPr>
      <w:ind w:leftChars="1200" w:left="1200"/>
    </w:pPr>
  </w:style>
  <w:style w:type="paragraph" w:styleId="Index8">
    <w:name w:val="index 8"/>
    <w:basedOn w:val="Normal"/>
    <w:next w:val="Normal"/>
    <w:qFormat/>
    <w:pPr>
      <w:ind w:leftChars="1400" w:left="1400"/>
    </w:pPr>
  </w:style>
  <w:style w:type="paragraph" w:styleId="Index9">
    <w:name w:val="index 9"/>
    <w:basedOn w:val="Normal"/>
    <w:next w:val="Normal"/>
    <w:qFormat/>
    <w:pPr>
      <w:ind w:leftChars="1600" w:left="1600"/>
    </w:pPr>
  </w:style>
  <w:style w:type="paragraph" w:styleId="IndexHeading">
    <w:name w:val="index heading"/>
    <w:basedOn w:val="Normal"/>
    <w:next w:val="Index1"/>
    <w:qFormat/>
    <w:rPr>
      <w:rFonts w:ascii="Arial" w:hAnsi="Arial" w:cs="Arial"/>
    </w:rPr>
  </w:style>
  <w:style w:type="character" w:styleId="LineNumber">
    <w:name w:val="line number"/>
    <w:basedOn w:val="DefaultParagraphFont"/>
    <w:qFormat/>
  </w:style>
  <w:style w:type="paragraph" w:styleId="List">
    <w:name w:val="List"/>
    <w:basedOn w:val="Normal"/>
    <w:qFormat/>
    <w:pPr>
      <w:ind w:left="200" w:hangingChars="200" w:hanging="200"/>
    </w:pPr>
  </w:style>
  <w:style w:type="paragraph" w:styleId="List2">
    <w:name w:val="List 2"/>
    <w:basedOn w:val="Normal"/>
    <w:qFormat/>
    <w:pPr>
      <w:ind w:leftChars="200" w:left="100" w:hangingChars="200" w:hanging="200"/>
    </w:pPr>
  </w:style>
  <w:style w:type="paragraph" w:styleId="List3">
    <w:name w:val="List 3"/>
    <w:basedOn w:val="Normal"/>
    <w:qFormat/>
    <w:pPr>
      <w:ind w:leftChars="400" w:left="100" w:hangingChars="200" w:hanging="200"/>
    </w:pPr>
  </w:style>
  <w:style w:type="paragraph" w:styleId="List4">
    <w:name w:val="List 4"/>
    <w:basedOn w:val="Normal"/>
    <w:qFormat/>
    <w:pPr>
      <w:ind w:leftChars="600" w:left="100" w:hangingChars="200" w:hanging="200"/>
    </w:pPr>
  </w:style>
  <w:style w:type="paragraph" w:styleId="List5">
    <w:name w:val="List 5"/>
    <w:basedOn w:val="Normal"/>
    <w:qFormat/>
    <w:pPr>
      <w:ind w:leftChars="800" w:left="100" w:hangingChars="200" w:hanging="200"/>
    </w:pPr>
  </w:style>
  <w:style w:type="paragraph" w:styleId="ListBullet">
    <w:name w:val="List Bullet"/>
    <w:basedOn w:val="Normal"/>
    <w:qFormat/>
    <w:pPr>
      <w:numPr>
        <w:numId w:val="1"/>
      </w:numPr>
    </w:pPr>
  </w:style>
  <w:style w:type="paragraph" w:styleId="ListBullet2">
    <w:name w:val="List Bullet 2"/>
    <w:basedOn w:val="Normal"/>
    <w:qFormat/>
    <w:pPr>
      <w:numPr>
        <w:numId w:val="2"/>
      </w:numPr>
    </w:pPr>
  </w:style>
  <w:style w:type="paragraph" w:styleId="ListBullet3">
    <w:name w:val="List Bullet 3"/>
    <w:basedOn w:val="Normal"/>
    <w:qFormat/>
    <w:pPr>
      <w:numPr>
        <w:numId w:val="3"/>
      </w:numPr>
    </w:pPr>
  </w:style>
  <w:style w:type="paragraph" w:styleId="ListBullet4">
    <w:name w:val="List Bullet 4"/>
    <w:basedOn w:val="Normal"/>
    <w:qFormat/>
    <w:pPr>
      <w:numPr>
        <w:numId w:val="4"/>
      </w:numPr>
    </w:pPr>
  </w:style>
  <w:style w:type="paragraph" w:styleId="ListBullet5">
    <w:name w:val="List Bullet 5"/>
    <w:basedOn w:val="Normal"/>
    <w:qFormat/>
    <w:pPr>
      <w:numPr>
        <w:numId w:val="5"/>
      </w:numPr>
    </w:pPr>
  </w:style>
  <w:style w:type="paragraph" w:styleId="ListContinue">
    <w:name w:val="List Continue"/>
    <w:basedOn w:val="Normal"/>
    <w:qFormat/>
    <w:pPr>
      <w:spacing w:after="120"/>
      <w:ind w:leftChars="200" w:left="420"/>
    </w:pPr>
  </w:style>
  <w:style w:type="paragraph" w:styleId="ListContinue2">
    <w:name w:val="List Continue 2"/>
    <w:basedOn w:val="Normal"/>
    <w:qFormat/>
    <w:pPr>
      <w:spacing w:after="120"/>
      <w:ind w:leftChars="400" w:left="840"/>
    </w:pPr>
  </w:style>
  <w:style w:type="paragraph" w:styleId="ListContinue3">
    <w:name w:val="List Continue 3"/>
    <w:basedOn w:val="Normal"/>
    <w:qFormat/>
    <w:pPr>
      <w:spacing w:after="120"/>
      <w:ind w:leftChars="600" w:left="1260"/>
    </w:pPr>
  </w:style>
  <w:style w:type="paragraph" w:styleId="ListContinue4">
    <w:name w:val="List Continue 4"/>
    <w:basedOn w:val="Normal"/>
    <w:qFormat/>
    <w:pPr>
      <w:spacing w:after="120"/>
      <w:ind w:leftChars="800" w:left="1680"/>
    </w:pPr>
  </w:style>
  <w:style w:type="paragraph" w:styleId="ListContinue5">
    <w:name w:val="List Continue 5"/>
    <w:basedOn w:val="Normal"/>
    <w:qFormat/>
    <w:pPr>
      <w:spacing w:after="120"/>
      <w:ind w:leftChars="1000" w:left="2100"/>
    </w:pPr>
  </w:style>
  <w:style w:type="paragraph" w:styleId="ListNumber">
    <w:name w:val="List Number"/>
    <w:basedOn w:val="Normal"/>
    <w:qFormat/>
    <w:pPr>
      <w:numPr>
        <w:numId w:val="6"/>
      </w:numPr>
    </w:pPr>
  </w:style>
  <w:style w:type="paragraph" w:styleId="ListNumber2">
    <w:name w:val="List Number 2"/>
    <w:basedOn w:val="Normal"/>
    <w:qFormat/>
    <w:pPr>
      <w:numPr>
        <w:numId w:val="7"/>
      </w:numPr>
    </w:pPr>
  </w:style>
  <w:style w:type="paragraph" w:styleId="ListNumber3">
    <w:name w:val="List Number 3"/>
    <w:basedOn w:val="Normal"/>
    <w:qFormat/>
    <w:pPr>
      <w:numPr>
        <w:numId w:val="8"/>
      </w:numPr>
    </w:pPr>
  </w:style>
  <w:style w:type="paragraph" w:styleId="ListNumber4">
    <w:name w:val="List Number 4"/>
    <w:basedOn w:val="Normal"/>
    <w:qFormat/>
    <w:pPr>
      <w:numPr>
        <w:numId w:val="9"/>
      </w:numPr>
    </w:pPr>
  </w:style>
  <w:style w:type="paragraph" w:styleId="ListNumber5">
    <w:name w:val="List Number 5"/>
    <w:basedOn w:val="Normal"/>
    <w:qFormat/>
    <w:pPr>
      <w:numPr>
        <w:numId w:val="10"/>
      </w:numPr>
    </w:pPr>
  </w:style>
  <w:style w:type="paragraph" w:styleId="MacroText">
    <w:name w:val="macro"/>
    <w:qFormat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eastAsiaTheme="minorEastAsia" w:hAnsi="Courier New" w:cs="Courier New"/>
      <w:kern w:val="2"/>
      <w:sz w:val="24"/>
      <w:szCs w:val="24"/>
      <w:lang w:val="en-US" w:eastAsia="zh-CN"/>
    </w:rPr>
  </w:style>
  <w:style w:type="paragraph" w:styleId="MessageHeader">
    <w:name w:val="Message Header"/>
    <w:basedOn w:val="Normal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qFormat/>
    <w:rPr>
      <w:sz w:val="24"/>
      <w:szCs w:val="24"/>
    </w:rPr>
  </w:style>
  <w:style w:type="paragraph" w:styleId="NormalIndent">
    <w:name w:val="Normal Indent"/>
    <w:basedOn w:val="Normal"/>
    <w:qFormat/>
    <w:pPr>
      <w:ind w:firstLineChars="200" w:firstLine="420"/>
    </w:pPr>
  </w:style>
  <w:style w:type="paragraph" w:styleId="NoteHeading">
    <w:name w:val="Note Heading"/>
    <w:basedOn w:val="Normal"/>
    <w:next w:val="Normal"/>
    <w:qFormat/>
    <w:pPr>
      <w:jc w:val="center"/>
    </w:pPr>
  </w:style>
  <w:style w:type="character" w:styleId="PageNumber">
    <w:name w:val="page number"/>
    <w:basedOn w:val="DefaultParagraphFont"/>
    <w:qFormat/>
  </w:style>
  <w:style w:type="paragraph" w:styleId="PlainText">
    <w:name w:val="Plain Text"/>
    <w:basedOn w:val="Normal"/>
    <w:qFormat/>
    <w:rPr>
      <w:rFonts w:ascii="SimSun" w:hAnsi="Courier New" w:cs="Courier New"/>
      <w:szCs w:val="21"/>
    </w:rPr>
  </w:style>
  <w:style w:type="paragraph" w:styleId="Salutation">
    <w:name w:val="Salutation"/>
    <w:basedOn w:val="Normal"/>
    <w:next w:val="Normal"/>
    <w:qFormat/>
  </w:style>
  <w:style w:type="paragraph" w:styleId="Signature">
    <w:name w:val="Signature"/>
    <w:basedOn w:val="Normal"/>
    <w:qFormat/>
    <w:pPr>
      <w:ind w:leftChars="2100" w:left="100"/>
    </w:pPr>
  </w:style>
  <w:style w:type="character" w:styleId="Strong">
    <w:name w:val="Strong"/>
    <w:basedOn w:val="DefaultParagraphFont"/>
    <w:qFormat/>
    <w:rPr>
      <w:b/>
      <w:bCs/>
    </w:rPr>
  </w:style>
  <w:style w:type="paragraph" w:styleId="Subtitle">
    <w:name w:val="Subtitle"/>
    <w:basedOn w:val="Normal"/>
    <w:qFormat/>
    <w:pPr>
      <w:spacing w:before="240" w:after="60" w:line="312" w:lineRule="auto"/>
      <w:jc w:val="center"/>
      <w:outlineLvl w:val="1"/>
    </w:pPr>
    <w:rPr>
      <w:rFonts w:ascii="Arial" w:hAnsi="Arial" w:cs="Arial"/>
      <w:kern w:val="28"/>
      <w:sz w:val="32"/>
      <w:szCs w:val="32"/>
    </w:rPr>
  </w:style>
  <w:style w:type="table" w:styleId="Table3Deffects1">
    <w:name w:val="Table 3D effects 1"/>
    <w:basedOn w:val="TableNormal"/>
    <w:qFormat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bottom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qFormat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qFormat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qFormat/>
    <w:pPr>
      <w:widowControl w:val="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qFormat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qFormat/>
    <w:pPr>
      <w:widowControl w:val="0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qFormat/>
    <w:pPr>
      <w:widowControl w:val="0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left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qFormat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left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qFormat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qFormat/>
    <w:pPr>
      <w:widowControl w:val="0"/>
      <w:jc w:val="both"/>
    </w:pPr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qFormat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qFormat/>
    <w:pPr>
      <w:widowControl w:val="0"/>
      <w:jc w:val="both"/>
    </w:pPr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left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qFormat/>
    <w:pPr>
      <w:widowControl w:val="0"/>
      <w:jc w:val="both"/>
    </w:pPr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qFormat/>
    <w:pPr>
      <w:widowControl w:val="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qFormat/>
    <w:pPr>
      <w:widowControl w:val="0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left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qFormat/>
    <w:pPr>
      <w:widowControl w:val="0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qFormat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qFormat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qFormat/>
    <w:pPr>
      <w:widowControl w:val="0"/>
      <w:jc w:val="both"/>
    </w:pPr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qFormat/>
    <w:pPr>
      <w:widowControl w:val="0"/>
      <w:jc w:val="both"/>
    </w:pPr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qFormat/>
    <w:pPr>
      <w:widowControl w:val="0"/>
      <w:jc w:val="both"/>
    </w:pPr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left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left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paragraph" w:styleId="TableofAuthorities">
    <w:name w:val="table of authorities"/>
    <w:basedOn w:val="Normal"/>
    <w:next w:val="Normal"/>
    <w:qFormat/>
    <w:pPr>
      <w:ind w:leftChars="200" w:left="420"/>
    </w:pPr>
  </w:style>
  <w:style w:type="paragraph" w:styleId="TableofFigures">
    <w:name w:val="table of figures"/>
    <w:basedOn w:val="Normal"/>
    <w:next w:val="Normal"/>
    <w:qFormat/>
    <w:pPr>
      <w:ind w:leftChars="200" w:left="200" w:hangingChars="200" w:hanging="200"/>
    </w:pPr>
  </w:style>
  <w:style w:type="table" w:styleId="TableProfessional">
    <w:name w:val="Table Professional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qFormat/>
    <w:pPr>
      <w:widowControl w:val="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left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qFormat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qFormat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left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qFormat/>
    <w:pPr>
      <w:widowControl w:val="0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qFormat/>
    <w:pPr>
      <w:widowControl w:val="0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qFormat/>
    <w:pPr>
      <w:widowControl w:val="0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qFormat/>
    <w:pPr>
      <w:widowControl w:val="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sz w:val="32"/>
      <w:szCs w:val="32"/>
    </w:rPr>
  </w:style>
  <w:style w:type="paragraph" w:styleId="TOAHeading">
    <w:name w:val="toa heading"/>
    <w:basedOn w:val="Normal"/>
    <w:next w:val="Normal"/>
    <w:qFormat/>
    <w:pPr>
      <w:spacing w:before="120"/>
    </w:pPr>
    <w:rPr>
      <w:rFonts w:ascii="Arial" w:hAnsi="Arial" w:cs="Arial"/>
      <w:sz w:val="24"/>
      <w:szCs w:val="24"/>
    </w:rPr>
  </w:style>
  <w:style w:type="paragraph" w:styleId="TOC1">
    <w:name w:val="toc 1"/>
    <w:basedOn w:val="Normal"/>
    <w:next w:val="Normal"/>
    <w:uiPriority w:val="39"/>
    <w:qFormat/>
  </w:style>
  <w:style w:type="paragraph" w:styleId="TOC2">
    <w:name w:val="toc 2"/>
    <w:basedOn w:val="Normal"/>
    <w:next w:val="Normal"/>
    <w:uiPriority w:val="39"/>
    <w:qFormat/>
    <w:pPr>
      <w:ind w:leftChars="200" w:left="420"/>
    </w:pPr>
  </w:style>
  <w:style w:type="paragraph" w:styleId="TOC3">
    <w:name w:val="toc 3"/>
    <w:basedOn w:val="Normal"/>
    <w:next w:val="Normal"/>
    <w:uiPriority w:val="39"/>
    <w:qFormat/>
    <w:pPr>
      <w:ind w:leftChars="400" w:left="840"/>
    </w:pPr>
  </w:style>
  <w:style w:type="paragraph" w:styleId="TOC4">
    <w:name w:val="toc 4"/>
    <w:basedOn w:val="Normal"/>
    <w:next w:val="Normal"/>
    <w:qFormat/>
    <w:pPr>
      <w:ind w:leftChars="600" w:left="1260"/>
    </w:pPr>
  </w:style>
  <w:style w:type="paragraph" w:styleId="TOC5">
    <w:name w:val="toc 5"/>
    <w:basedOn w:val="Normal"/>
    <w:next w:val="Normal"/>
    <w:qFormat/>
    <w:pPr>
      <w:ind w:leftChars="800" w:left="1680"/>
    </w:pPr>
  </w:style>
  <w:style w:type="paragraph" w:styleId="TOC6">
    <w:name w:val="toc 6"/>
    <w:basedOn w:val="Normal"/>
    <w:next w:val="Normal"/>
    <w:qFormat/>
    <w:pPr>
      <w:ind w:leftChars="1000" w:left="2100"/>
    </w:pPr>
  </w:style>
  <w:style w:type="paragraph" w:styleId="TOC7">
    <w:name w:val="toc 7"/>
    <w:basedOn w:val="Normal"/>
    <w:next w:val="Normal"/>
    <w:qFormat/>
    <w:pPr>
      <w:ind w:leftChars="1200" w:left="2520"/>
    </w:pPr>
  </w:style>
  <w:style w:type="paragraph" w:styleId="TOC8">
    <w:name w:val="toc 8"/>
    <w:basedOn w:val="Normal"/>
    <w:next w:val="Normal"/>
    <w:qFormat/>
    <w:pPr>
      <w:ind w:leftChars="1400" w:left="2940"/>
    </w:pPr>
  </w:style>
  <w:style w:type="paragraph" w:styleId="TOC9">
    <w:name w:val="toc 9"/>
    <w:basedOn w:val="Normal"/>
    <w:next w:val="Normal"/>
    <w:qFormat/>
    <w:pPr>
      <w:ind w:leftChars="1600" w:left="3360"/>
    </w:pPr>
  </w:style>
  <w:style w:type="table" w:styleId="LightShading">
    <w:name w:val="Light Shading"/>
    <w:basedOn w:val="TableNormal"/>
    <w:uiPriority w:val="60"/>
    <w:qFormat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1">
    <w:name w:val="Light Shading Accent 1"/>
    <w:basedOn w:val="TableNormal"/>
    <w:uiPriority w:val="60"/>
    <w:qFormat/>
    <w:rPr>
      <w:color w:val="365F91"/>
    </w:rPr>
    <w:tblPr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60"/>
    <w:qFormat/>
    <w:rPr>
      <w:color w:val="943634"/>
    </w:rPr>
    <w:tblPr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60"/>
    <w:qFormat/>
    <w:rPr>
      <w:color w:val="76923C"/>
    </w:rPr>
    <w:tblPr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60"/>
    <w:qFormat/>
    <w:rPr>
      <w:color w:val="5F497A"/>
    </w:rPr>
    <w:tblPr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single" w:sz="8" w:space="0" w:color="8064A2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single" w:sz="8" w:space="0" w:color="8064A2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Shading-Accent5">
    <w:name w:val="Light Shading Accent 5"/>
    <w:basedOn w:val="TableNormal"/>
    <w:uiPriority w:val="60"/>
    <w:qFormat/>
    <w:rPr>
      <w:color w:val="31849B"/>
    </w:rPr>
    <w:tblPr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6">
    <w:name w:val="Light Shading Accent 6"/>
    <w:basedOn w:val="TableNormal"/>
    <w:uiPriority w:val="60"/>
    <w:qFormat/>
    <w:rPr>
      <w:color w:val="E36C0A"/>
    </w:rPr>
    <w:tblPr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single" w:sz="8" w:space="0" w:color="F79646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single" w:sz="8" w:space="0" w:color="F79646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LightList">
    <w:name w:val="Light List"/>
    <w:basedOn w:val="TableNormal"/>
    <w:uiPriority w:val="61"/>
    <w:qFormat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List-Accent1">
    <w:name w:val="Light List Accent 1"/>
    <w:basedOn w:val="TableNormal"/>
    <w:uiPriority w:val="61"/>
    <w:qFormat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ghtList-Accent2">
    <w:name w:val="Light List Accent 2"/>
    <w:basedOn w:val="TableNormal"/>
    <w:uiPriority w:val="61"/>
    <w:qFormat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LightList-Accent3">
    <w:name w:val="Light List Accent 3"/>
    <w:basedOn w:val="TableNormal"/>
    <w:uiPriority w:val="61"/>
    <w:qFormat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ghtList-Accent4">
    <w:name w:val="Light List Accent 4"/>
    <w:basedOn w:val="TableNormal"/>
    <w:uiPriority w:val="61"/>
    <w:qFormat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LightList-Accent5">
    <w:name w:val="Light List Accent 5"/>
    <w:basedOn w:val="TableNormal"/>
    <w:uiPriority w:val="61"/>
    <w:qFormat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ghtList-Accent6">
    <w:name w:val="Light List Accent 6"/>
    <w:basedOn w:val="TableNormal"/>
    <w:uiPriority w:val="61"/>
    <w:qFormat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LightGrid">
    <w:name w:val="Light Grid"/>
    <w:basedOn w:val="TableNormal"/>
    <w:uiPriority w:val="62"/>
    <w:qFormat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000000"/>
          <w:left w:val="single" w:sz="1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qFormat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F81BD"/>
          <w:left w:val="single" w:sz="1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qFormat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C0504D"/>
          <w:left w:val="single" w:sz="1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qFormat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9BBB59"/>
          <w:left w:val="single" w:sz="1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qFormat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8064A2"/>
          <w:left w:val="single" w:sz="1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qFormat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BACC6"/>
          <w:left w:val="single" w:sz="1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qFormat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F79646"/>
          <w:left w:val="single" w:sz="1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qFormat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qFormat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qFormat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qFormat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qFormat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qFormat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qFormat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qFormat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lef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left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MediumList1-Accent1">
    <w:name w:val="Medium List 1 Accent 1"/>
    <w:basedOn w:val="TableNormal"/>
    <w:uiPriority w:val="65"/>
    <w:qFormat/>
    <w:rPr>
      <w:color w:val="000000"/>
    </w:rPr>
    <w:tblPr>
      <w:tblBorders>
        <w:top w:val="single" w:sz="8" w:space="0" w:color="4F81BD"/>
        <w:bottom w:val="single" w:sz="8" w:space="0" w:color="4F81BD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lef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left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MediumList1-Accent2">
    <w:name w:val="Medium List 1 Accent 2"/>
    <w:basedOn w:val="TableNormal"/>
    <w:uiPriority w:val="65"/>
    <w:qFormat/>
    <w:rPr>
      <w:color w:val="000000"/>
    </w:rPr>
    <w:tblPr>
      <w:tblBorders>
        <w:top w:val="single" w:sz="8" w:space="0" w:color="C0504D"/>
        <w:bottom w:val="single" w:sz="8" w:space="0" w:color="C0504D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lef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left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MediumList1-Accent3">
    <w:name w:val="Medium List 1 Accent 3"/>
    <w:basedOn w:val="TableNormal"/>
    <w:uiPriority w:val="65"/>
    <w:qFormat/>
    <w:rPr>
      <w:color w:val="000000"/>
    </w:rPr>
    <w:tblPr>
      <w:tblBorders>
        <w:top w:val="single" w:sz="8" w:space="0" w:color="9BBB59"/>
        <w:bottom w:val="single" w:sz="8" w:space="0" w:color="9BBB59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lef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left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MediumList1-Accent4">
    <w:name w:val="Medium List 1 Accent 4"/>
    <w:basedOn w:val="TableNormal"/>
    <w:uiPriority w:val="65"/>
    <w:qFormat/>
    <w:rPr>
      <w:color w:val="000000"/>
    </w:rPr>
    <w:tblPr>
      <w:tblBorders>
        <w:top w:val="single" w:sz="8" w:space="0" w:color="8064A2"/>
        <w:bottom w:val="single" w:sz="8" w:space="0" w:color="8064A2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lef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left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MediumList1-Accent5">
    <w:name w:val="Medium List 1 Accent 5"/>
    <w:basedOn w:val="TableNormal"/>
    <w:uiPriority w:val="65"/>
    <w:qFormat/>
    <w:rPr>
      <w:color w:val="000000"/>
    </w:rPr>
    <w:tblPr>
      <w:tblBorders>
        <w:top w:val="single" w:sz="8" w:space="0" w:color="4BACC6"/>
        <w:bottom w:val="single" w:sz="8" w:space="0" w:color="4BACC6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lef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left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MediumList1-Accent6">
    <w:name w:val="Medium List 1 Accent 6"/>
    <w:basedOn w:val="TableNormal"/>
    <w:uiPriority w:val="65"/>
    <w:qFormat/>
    <w:rPr>
      <w:color w:val="000000"/>
    </w:rPr>
    <w:tblPr>
      <w:tblBorders>
        <w:top w:val="single" w:sz="8" w:space="0" w:color="F79646"/>
        <w:bottom w:val="single" w:sz="8" w:space="0" w:color="F79646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lef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left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MediumList2">
    <w:name w:val="Medium List 2"/>
    <w:basedOn w:val="TableNormal"/>
    <w:uiPriority w:val="66"/>
    <w:qFormat/>
    <w:rPr>
      <w:rFonts w:ascii="SimSun" w:eastAsia="Courier New" w:hAnsi="SimSun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qFormat/>
    <w:rPr>
      <w:rFonts w:ascii="SimSun" w:eastAsia="Courier New" w:hAnsi="SimSun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qFormat/>
    <w:rPr>
      <w:rFonts w:ascii="SimSun" w:eastAsia="Courier New" w:hAnsi="SimSun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qFormat/>
    <w:rPr>
      <w:rFonts w:ascii="SimSun" w:eastAsia="Courier New" w:hAnsi="SimSun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qFormat/>
    <w:rPr>
      <w:rFonts w:ascii="SimSun" w:eastAsia="Courier New" w:hAnsi="SimSun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qFormat/>
    <w:rPr>
      <w:rFonts w:ascii="SimSun" w:eastAsia="Courier New" w:hAnsi="SimSun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qFormat/>
    <w:rPr>
      <w:rFonts w:ascii="SimSun" w:eastAsia="Courier New" w:hAnsi="SimSun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qFormat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1-Accent1">
    <w:name w:val="Medium Grid 1 Accent 1"/>
    <w:basedOn w:val="TableNormal"/>
    <w:uiPriority w:val="67"/>
    <w:qFormat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MediumGrid1-Accent2">
    <w:name w:val="Medium Grid 1 Accent 2"/>
    <w:basedOn w:val="TableNormal"/>
    <w:uiPriority w:val="67"/>
    <w:qFormat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MediumGrid1-Accent3">
    <w:name w:val="Medium Grid 1 Accent 3"/>
    <w:basedOn w:val="TableNormal"/>
    <w:uiPriority w:val="67"/>
    <w:qFormat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MediumGrid1-Accent4">
    <w:name w:val="Medium Grid 1 Accent 4"/>
    <w:basedOn w:val="TableNormal"/>
    <w:uiPriority w:val="67"/>
    <w:qFormat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MediumGrid1-Accent5">
    <w:name w:val="Medium Grid 1 Accent 5"/>
    <w:basedOn w:val="TableNormal"/>
    <w:uiPriority w:val="67"/>
    <w:qFormat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MediumGrid1-Accent6">
    <w:name w:val="Medium Grid 1 Accent 6"/>
    <w:basedOn w:val="TableNormal"/>
    <w:uiPriority w:val="67"/>
    <w:qFormat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MediumGrid2">
    <w:name w:val="Medium Grid 2"/>
    <w:basedOn w:val="TableNormal"/>
    <w:uiPriority w:val="68"/>
    <w:qFormat/>
    <w:rPr>
      <w:rFonts w:ascii="SimSun" w:eastAsia="Courier New" w:hAnsi="SimSun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MediumGrid2-Accent1">
    <w:name w:val="Medium Grid 2 Accent 1"/>
    <w:basedOn w:val="TableNormal"/>
    <w:uiPriority w:val="68"/>
    <w:qFormat/>
    <w:rPr>
      <w:rFonts w:ascii="SimSun" w:eastAsia="Courier New" w:hAnsi="SimSun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MediumGrid2-Accent2">
    <w:name w:val="Medium Grid 2 Accent 2"/>
    <w:basedOn w:val="TableNormal"/>
    <w:uiPriority w:val="68"/>
    <w:qFormat/>
    <w:rPr>
      <w:rFonts w:ascii="SimSun" w:eastAsia="Courier New" w:hAnsi="SimSun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MediumGrid2-Accent3">
    <w:name w:val="Medium Grid 2 Accent 3"/>
    <w:basedOn w:val="TableNormal"/>
    <w:uiPriority w:val="68"/>
    <w:qFormat/>
    <w:rPr>
      <w:rFonts w:ascii="SimSun" w:eastAsia="Courier New" w:hAnsi="SimSun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MediumGrid2-Accent4">
    <w:name w:val="Medium Grid 2 Accent 4"/>
    <w:basedOn w:val="TableNormal"/>
    <w:uiPriority w:val="68"/>
    <w:qFormat/>
    <w:rPr>
      <w:rFonts w:ascii="SimSun" w:eastAsia="Courier New" w:hAnsi="SimSun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MediumGrid2-Accent5">
    <w:name w:val="Medium Grid 2 Accent 5"/>
    <w:basedOn w:val="TableNormal"/>
    <w:uiPriority w:val="68"/>
    <w:qFormat/>
    <w:rPr>
      <w:rFonts w:ascii="SimSun" w:eastAsia="Courier New" w:hAnsi="SimSun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MediumGrid2-Accent6">
    <w:name w:val="Medium Grid 2 Accent 6"/>
    <w:basedOn w:val="TableNormal"/>
    <w:uiPriority w:val="68"/>
    <w:qFormat/>
    <w:rPr>
      <w:rFonts w:ascii="SimSun" w:eastAsia="Courier New" w:hAnsi="SimSun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MediumGrid3">
    <w:name w:val="Medium Grid 3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FBCAA2"/>
      </w:tcPr>
    </w:tblStylePr>
  </w:style>
  <w:style w:type="table" w:styleId="DarkList">
    <w:name w:val="Dark List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DarkList-Accent1">
    <w:name w:val="Dark List Accent 1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DarkList-Accent2">
    <w:name w:val="Dark List Accent 2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DarkList-Accent3">
    <w:name w:val="Dark List Accent 3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DarkList-Accent4">
    <w:name w:val="Dark List Accent 4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DarkList-Accent5">
    <w:name w:val="Dark List Accent 5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DarkList-Accent6">
    <w:name w:val="Dark List Accent 6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ColorfulShading">
    <w:name w:val="Colorful Shading"/>
    <w:basedOn w:val="TableNormal"/>
    <w:uiPriority w:val="71"/>
    <w:qFormat/>
    <w:rPr>
      <w:color w:val="000000"/>
    </w:rPr>
    <w:tblPr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1">
    <w:name w:val="Colorful Shading Accent 1"/>
    <w:basedOn w:val="TableNormal"/>
    <w:uiPriority w:val="71"/>
    <w:qFormat/>
    <w:rPr>
      <w:color w:val="000000"/>
    </w:rPr>
    <w:tblPr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2">
    <w:name w:val="Colorful Shading Accent 2"/>
    <w:basedOn w:val="TableNormal"/>
    <w:uiPriority w:val="71"/>
    <w:qFormat/>
    <w:rPr>
      <w:color w:val="000000"/>
    </w:rPr>
    <w:tblPr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3">
    <w:name w:val="Colorful Shading Accent 3"/>
    <w:basedOn w:val="TableNormal"/>
    <w:uiPriority w:val="71"/>
    <w:qFormat/>
    <w:rPr>
      <w:color w:val="000000"/>
    </w:rPr>
    <w:tblPr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sz="24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ColorfulShading-Accent4">
    <w:name w:val="Colorful Shading Accent 4"/>
    <w:basedOn w:val="TableNormal"/>
    <w:uiPriority w:val="71"/>
    <w:qFormat/>
    <w:rPr>
      <w:color w:val="000000"/>
    </w:rPr>
    <w:tblPr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sz="24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5">
    <w:name w:val="Colorful Shading Accent 5"/>
    <w:basedOn w:val="TableNormal"/>
    <w:uiPriority w:val="71"/>
    <w:qFormat/>
    <w:rPr>
      <w:color w:val="000000"/>
    </w:rPr>
    <w:tblPr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sz="24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6">
    <w:name w:val="Colorful Shading Accent 6"/>
    <w:basedOn w:val="TableNormal"/>
    <w:uiPriority w:val="71"/>
    <w:qFormat/>
    <w:rPr>
      <w:color w:val="000000"/>
    </w:rPr>
    <w:tblPr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sz="24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List">
    <w:name w:val="Colorful List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ColorfulList-Accent1">
    <w:name w:val="Colorful List Accent 1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ColorfulList-Accent2">
    <w:name w:val="Colorful List Accent 2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ColorfulList-Accent3">
    <w:name w:val="Colorful List Accent 3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ColorfulList-Accent4">
    <w:name w:val="Colorful List Accent 4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ColorfulList-Accent5">
    <w:name w:val="Colorful List Accent 5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ColorfulList-Accent6">
    <w:name w:val="Colorful List Accent 6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ColorfulGrid">
    <w:name w:val="Colorful Grid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ColorfulGrid-Accent1">
    <w:name w:val="Colorful Grid Accent 1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ColorfulGrid-Accent2">
    <w:name w:val="Colorful Grid Accent 2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ColorfulGrid-Accent3">
    <w:name w:val="Colorful Grid Accent 3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ColorfulGrid-Accent4">
    <w:name w:val="Colorful Grid Accent 4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ColorfulGrid-Accent5">
    <w:name w:val="Colorful Grid Accent 5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ColorfulGrid-Accent6">
    <w:name w:val="Colorful Grid Accent 6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customStyle="1" w:styleId="WPSOffice1">
    <w:name w:val="WPSOffice手动目录 1"/>
    <w:rPr>
      <w:lang w:val="en-US" w:eastAsia="en-US"/>
    </w:rPr>
  </w:style>
  <w:style w:type="paragraph" w:customStyle="1" w:styleId="WPSOffice2">
    <w:name w:val="WPSOffice手动目录 2"/>
    <w:pPr>
      <w:ind w:leftChars="200" w:left="200"/>
    </w:pPr>
    <w:rPr>
      <w:lang w:val="en-US" w:eastAsia="en-US"/>
    </w:rPr>
  </w:style>
  <w:style w:type="paragraph" w:customStyle="1" w:styleId="WPSOffice3">
    <w:name w:val="WPSOffice手动目录 3"/>
    <w:pPr>
      <w:ind w:leftChars="400" w:left="400"/>
    </w:pPr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12</Pages>
  <Words>2312</Words>
  <Characters>13180</Characters>
  <Application>Microsoft Office Word</Application>
  <DocSecurity>0</DocSecurity>
  <Lines>109</Lines>
  <Paragraphs>30</Paragraphs>
  <ScaleCrop>false</ScaleCrop>
  <Company/>
  <LinksUpToDate>false</LinksUpToDate>
  <CharactersWithSpaces>15462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Duy</dc:creator>
  <cp:lastModifiedBy>VO HUY NHAT MINH</cp:lastModifiedBy>
  <cp:revision>83</cp:revision>
  <dcterms:created xsi:type="dcterms:W3CDTF">2022-07-29T09:51:00Z</dcterms:created>
  <dcterms:modified xsi:type="dcterms:W3CDTF">2023-05-19T03:30:00Z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4D4C915E779C4772B4AB23CEA6541B6A</vt:lpwstr>
  </property>
</Properties>
</file>